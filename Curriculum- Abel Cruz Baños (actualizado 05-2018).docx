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/>
      </w:tblPr>
      <w:tblGrid>
        <w:gridCol w:w="9287"/>
      </w:tblGrid>
      <w:tr w:rsidR="009158C3">
        <w:tc>
          <w:tcPr>
            <w:tcW w:w="9576" w:type="dxa"/>
          </w:tcPr>
          <w:p w:rsidR="009158C3" w:rsidRDefault="009158C3">
            <w:pPr>
              <w:pStyle w:val="Primerapginadeencabezado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Nombre del currículo"/>
        <w:tag w:val="Nombre del currículo"/>
        <w:id w:val="2142538285"/>
        <w:placeholder>
          <w:docPart w:val="EF615E656F904E70BAA30A67C1F0A058"/>
        </w:placeholder>
        <w:docPartList>
          <w:docPartGallery w:val="Quick Parts"/>
          <w:docPartCategory w:val=" Nombre del currículo"/>
        </w:docPartList>
      </w:sdtPr>
      <w:sdtContent>
        <w:p w:rsidR="009158C3" w:rsidRDefault="009158C3">
          <w:pPr>
            <w:pStyle w:val="Sinespaciado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50"/>
            <w:gridCol w:w="9089"/>
          </w:tblGrid>
          <w:tr w:rsidR="009158C3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9158C3" w:rsidRDefault="009158C3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9158C3" w:rsidRDefault="002C7C9C">
                <w:pPr>
                  <w:pStyle w:val="Nombre"/>
                </w:pPr>
                <w:r w:rsidRPr="00713292">
                  <w:rPr>
                    <w:noProof/>
                  </w:rPr>
                  <w:drawing>
                    <wp:anchor distT="0" distB="0" distL="114300" distR="114300" simplePos="0" relativeHeight="251655168" behindDoc="1" locked="0" layoutInCell="1" allowOverlap="1">
                      <wp:simplePos x="0" y="0"/>
                      <wp:positionH relativeFrom="column">
                        <wp:posOffset>-7592</wp:posOffset>
                      </wp:positionH>
                      <wp:positionV relativeFrom="paragraph">
                        <wp:posOffset>15875</wp:posOffset>
                      </wp:positionV>
                      <wp:extent cx="1104900" cy="1324610"/>
                      <wp:effectExtent l="0" t="0" r="0" b="8890"/>
                      <wp:wrapTight wrapText="bothSides">
                        <wp:wrapPolygon edited="0">
                          <wp:start x="0" y="0"/>
                          <wp:lineTo x="0" y="21434"/>
                          <wp:lineTo x="21228" y="21434"/>
                          <wp:lineTo x="21228" y="0"/>
                          <wp:lineTo x="0" y="0"/>
                        </wp:wrapPolygon>
                      </wp:wrapTight>
                      <wp:docPr id="1" name="Imagen 1" descr="C:\Users\Abel\Downloads\phot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Abel\Downloads\photo.JPG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</a:ext>
                                </a:extLst>
                              </a:blip>
                              <a:srcRect l="28483" t="18327" r="34396" b="2233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04900" cy="1324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anchor>
                  </w:drawing>
                </w:r>
                <w:r w:rsidR="001F0055">
                  <w:rPr>
                    <w:color w:val="628BAD" w:themeColor="accent2" w:themeShade="BF"/>
                    <w:spacing w:val="10"/>
                  </w:rPr>
                  <w:t>Abel Cruz Baños</w:t>
                </w:r>
              </w:p>
              <w:p w:rsidR="0011393C" w:rsidRDefault="0011393C">
                <w:pPr>
                  <w:pStyle w:val="Textodedireccin"/>
                  <w:spacing w:line="240" w:lineRule="auto"/>
                </w:pPr>
                <w:r>
                  <w:t>Fecha de nacimiento: 29 de enero de 1990</w:t>
                </w:r>
              </w:p>
              <w:p w:rsidR="006A39F1" w:rsidRDefault="006A39F1">
                <w:pPr>
                  <w:pStyle w:val="Textodedireccin"/>
                  <w:spacing w:line="240" w:lineRule="auto"/>
                </w:pPr>
                <w:r>
                  <w:t>Sexo: masculino</w:t>
                </w:r>
              </w:p>
              <w:p w:rsidR="005B22F8" w:rsidRDefault="00EE295B">
                <w:pPr>
                  <w:pStyle w:val="Textodedireccin"/>
                  <w:spacing w:line="240" w:lineRule="auto"/>
                </w:pPr>
                <w:r>
                  <w:t>Edad: 28</w:t>
                </w:r>
              </w:p>
              <w:p w:rsidR="0011393C" w:rsidRDefault="0011393C">
                <w:pPr>
                  <w:pStyle w:val="Textodedireccin"/>
                  <w:spacing w:line="240" w:lineRule="auto"/>
                </w:pPr>
                <w:r>
                  <w:t>Estado civil: soltero</w:t>
                </w:r>
              </w:p>
              <w:p w:rsidR="0011393C" w:rsidRDefault="0011393C" w:rsidP="0011393C">
                <w:pPr>
                  <w:pStyle w:val="Textodedireccin"/>
                  <w:spacing w:line="240" w:lineRule="auto"/>
                </w:pPr>
                <w:r>
                  <w:rPr>
                    <w:lang w:val="es-ES"/>
                  </w:rPr>
                  <w:t>Teléfono</w:t>
                </w:r>
                <w:r w:rsidR="005B22F8">
                  <w:rPr>
                    <w:lang w:val="es-ES"/>
                  </w:rPr>
                  <w:t xml:space="preserve"> celular</w:t>
                </w:r>
                <w:r>
                  <w:rPr>
                    <w:lang w:val="es-ES"/>
                  </w:rPr>
                  <w:t xml:space="preserve">: </w:t>
                </w:r>
                <w:r w:rsidR="001A1ADF">
                  <w:t>9512727799</w:t>
                </w:r>
              </w:p>
              <w:p w:rsidR="0011393C" w:rsidRDefault="00EE295B" w:rsidP="0011393C">
                <w:pPr>
                  <w:pStyle w:val="Textodedireccin"/>
                  <w:spacing w:line="240" w:lineRule="auto"/>
                </w:pPr>
                <w:r>
                  <w:t xml:space="preserve">Rey </w:t>
                </w:r>
                <w:proofErr w:type="spellStart"/>
                <w:r>
                  <w:t>Tepá</w:t>
                </w:r>
                <w:r w:rsidR="00320C75">
                  <w:t>lcatzin</w:t>
                </w:r>
                <w:proofErr w:type="spellEnd"/>
                <w:r w:rsidR="00320C75">
                  <w:t xml:space="preserve"> 37, col. </w:t>
                </w:r>
                <w:proofErr w:type="spellStart"/>
                <w:r w:rsidR="00320C75">
                  <w:t>Ajusco</w:t>
                </w:r>
                <w:proofErr w:type="spellEnd"/>
                <w:r w:rsidR="00866852">
                  <w:t xml:space="preserve">, </w:t>
                </w:r>
                <w:r>
                  <w:t>CDMX</w:t>
                </w:r>
              </w:p>
              <w:p w:rsidR="009158C3" w:rsidRDefault="00902A07" w:rsidP="00515C1D">
                <w:pPr>
                  <w:pStyle w:val="Textodedireccin"/>
                  <w:spacing w:line="240" w:lineRule="auto"/>
                  <w:rPr>
                    <w:rStyle w:val="Hipervnculo"/>
                  </w:rPr>
                </w:pPr>
                <w:r>
                  <w:rPr>
                    <w:lang w:val="es-ES"/>
                  </w:rPr>
                  <w:t xml:space="preserve">Correo electrónico: </w:t>
                </w:r>
                <w:hyperlink r:id="rId11" w:history="1">
                  <w:r w:rsidR="006B0917" w:rsidRPr="00374C03">
                    <w:rPr>
                      <w:rStyle w:val="Hipervnculo"/>
                    </w:rPr>
                    <w:t>abel.cruzb@hotmail.com</w:t>
                  </w:r>
                </w:hyperlink>
              </w:p>
              <w:p w:rsidR="005B22F8" w:rsidRDefault="000E7908" w:rsidP="00515C1D">
                <w:pPr>
                  <w:pStyle w:val="Textodedireccin"/>
                  <w:spacing w:line="240" w:lineRule="auto"/>
                  <w:rPr>
                    <w:rStyle w:val="Hipervnculo"/>
                  </w:rPr>
                </w:pPr>
                <w:hyperlink r:id="rId12" w:history="1">
                  <w:r w:rsidR="005B22F8" w:rsidRPr="004D2458">
                    <w:rPr>
                      <w:rStyle w:val="Hipervnculo"/>
                    </w:rPr>
                    <w:t>abel.cruzb@gmail.com</w:t>
                  </w:r>
                </w:hyperlink>
              </w:p>
              <w:p w:rsidR="002E67A8" w:rsidRPr="002E67A8" w:rsidRDefault="002E67A8" w:rsidP="00515C1D">
                <w:pPr>
                  <w:pStyle w:val="Textodedireccin"/>
                  <w:spacing w:line="240" w:lineRule="auto"/>
                </w:pPr>
                <w:r w:rsidRPr="002E67A8">
                  <w:rPr>
                    <w:rStyle w:val="Hipervnculo"/>
                    <w:u w:val="none"/>
                  </w:rPr>
                  <w:t>RFC: CUBA</w:t>
                </w:r>
                <w:r>
                  <w:rPr>
                    <w:rStyle w:val="Hipervnculo"/>
                    <w:u w:val="none"/>
                  </w:rPr>
                  <w:t>900129416</w:t>
                </w:r>
              </w:p>
            </w:tc>
          </w:tr>
        </w:tbl>
        <w:p w:rsidR="009158C3" w:rsidRDefault="000E7908">
          <w:pPr>
            <w:pStyle w:val="Sinespaciado"/>
          </w:pPr>
        </w:p>
      </w:sdtContent>
    </w:sdt>
    <w:p w:rsidR="001D3B9A" w:rsidRDefault="001D3B9A" w:rsidP="00F8190D">
      <w:pPr>
        <w:spacing w:after="0" w:line="240" w:lineRule="auto"/>
        <w:jc w:val="both"/>
        <w:rPr>
          <w:rFonts w:asciiTheme="majorHAnsi" w:eastAsiaTheme="majorEastAsia" w:hAnsiTheme="majorHAnsi"/>
          <w:color w:val="auto"/>
          <w:lang w:val="es-ES"/>
        </w:rPr>
      </w:pPr>
    </w:p>
    <w:p w:rsidR="00FE5A83" w:rsidRPr="00F8190D" w:rsidRDefault="002142EE" w:rsidP="00F8190D">
      <w:pPr>
        <w:spacing w:after="0" w:line="240" w:lineRule="auto"/>
        <w:jc w:val="both"/>
        <w:rPr>
          <w:rFonts w:asciiTheme="majorHAnsi" w:eastAsiaTheme="majorEastAsia" w:hAnsiTheme="majorHAnsi"/>
          <w:color w:val="auto"/>
          <w:lang w:val="es-ES"/>
        </w:rPr>
      </w:pPr>
      <w:r w:rsidRPr="00F8190D">
        <w:rPr>
          <w:rFonts w:asciiTheme="majorHAnsi" w:eastAsiaTheme="majorEastAsia" w:hAnsiTheme="majorHAnsi"/>
          <w:color w:val="auto"/>
          <w:lang w:val="es-ES"/>
        </w:rPr>
        <w:t>Objetivo:</w:t>
      </w:r>
    </w:p>
    <w:p w:rsidR="00FE5A83" w:rsidRPr="00F8190D" w:rsidRDefault="00FE5A83" w:rsidP="00F8190D">
      <w:pPr>
        <w:spacing w:after="0" w:line="240" w:lineRule="auto"/>
        <w:jc w:val="both"/>
        <w:rPr>
          <w:rFonts w:asciiTheme="majorHAnsi" w:eastAsiaTheme="majorEastAsia" w:hAnsiTheme="majorHAnsi"/>
          <w:color w:val="auto"/>
          <w:lang w:val="es-ES"/>
        </w:rPr>
      </w:pPr>
    </w:p>
    <w:p w:rsidR="002142EE" w:rsidRDefault="00FE5A83" w:rsidP="00F8190D">
      <w:pPr>
        <w:spacing w:after="0" w:line="240" w:lineRule="auto"/>
        <w:jc w:val="both"/>
        <w:rPr>
          <w:rFonts w:asciiTheme="majorHAnsi" w:eastAsiaTheme="majorEastAsia" w:hAnsiTheme="majorHAnsi"/>
          <w:color w:val="auto"/>
          <w:lang w:val="es-ES"/>
        </w:rPr>
      </w:pPr>
      <w:r w:rsidRPr="00F8190D">
        <w:rPr>
          <w:rFonts w:asciiTheme="majorHAnsi" w:eastAsiaTheme="majorEastAsia" w:hAnsiTheme="majorHAnsi"/>
          <w:color w:val="auto"/>
          <w:lang w:val="es-ES"/>
        </w:rPr>
        <w:t xml:space="preserve">Aplicar y desarrollar mis habilidades, experiencias y conocimientos en el área de la informática, contribuyendo </w:t>
      </w:r>
      <w:r w:rsidR="0003075F" w:rsidRPr="00F8190D">
        <w:rPr>
          <w:rFonts w:asciiTheme="majorHAnsi" w:eastAsiaTheme="majorEastAsia" w:hAnsiTheme="majorHAnsi"/>
          <w:color w:val="auto"/>
          <w:lang w:val="es-ES"/>
        </w:rPr>
        <w:t>de esta manera a la obtención de mejores resultados en los objetivos de la empresa.</w:t>
      </w:r>
    </w:p>
    <w:p w:rsidR="001D3B9A" w:rsidRDefault="001D3B9A" w:rsidP="00F8190D">
      <w:pPr>
        <w:spacing w:after="0" w:line="240" w:lineRule="auto"/>
        <w:jc w:val="both"/>
        <w:rPr>
          <w:rFonts w:asciiTheme="majorHAnsi" w:eastAsiaTheme="majorEastAsia" w:hAnsiTheme="majorHAnsi"/>
          <w:color w:val="auto"/>
          <w:lang w:val="es-ES"/>
        </w:rPr>
      </w:pPr>
    </w:p>
    <w:p w:rsidR="00973D74" w:rsidRDefault="00973D74" w:rsidP="00973D74">
      <w:pPr>
        <w:pStyle w:val="Seccin"/>
        <w:spacing w:after="0"/>
        <w:rPr>
          <w:lang w:val="es-ES"/>
        </w:rPr>
      </w:pPr>
      <w:r w:rsidRPr="00A83D72">
        <w:rPr>
          <w:lang w:val="es-ES"/>
        </w:rPr>
        <w:t>Habilidades</w:t>
      </w:r>
    </w:p>
    <w:p w:rsidR="00973D74" w:rsidRPr="00973D74" w:rsidRDefault="00973D74" w:rsidP="00973D74">
      <w:pPr>
        <w:rPr>
          <w:rFonts w:asciiTheme="majorHAnsi" w:eastAsiaTheme="majorEastAsia" w:hAnsiTheme="majorHAnsi"/>
          <w:lang w:val="es-ES"/>
        </w:rPr>
      </w:pPr>
      <w:r w:rsidRPr="00DF224A">
        <w:rPr>
          <w:rFonts w:asciiTheme="majorHAnsi" w:eastAsiaTheme="majorEastAsia" w:hAnsiTheme="majorHAnsi"/>
          <w:lang w:val="es-ES"/>
        </w:rPr>
        <w:t>Trabajo bajo presión, Responsable, Facilidad de apren</w:t>
      </w:r>
      <w:r w:rsidR="00781DAB">
        <w:rPr>
          <w:rFonts w:asciiTheme="majorHAnsi" w:eastAsiaTheme="majorEastAsia" w:hAnsiTheme="majorHAnsi"/>
          <w:lang w:val="es-ES"/>
        </w:rPr>
        <w:t>dizaje, Honestidad, Trabajo en e</w:t>
      </w:r>
      <w:r w:rsidRPr="00DF224A">
        <w:rPr>
          <w:rFonts w:asciiTheme="majorHAnsi" w:eastAsiaTheme="majorEastAsia" w:hAnsiTheme="majorHAnsi"/>
          <w:lang w:val="es-ES"/>
        </w:rPr>
        <w:t>quipo, Puntual, Organizado</w:t>
      </w:r>
      <w:r>
        <w:rPr>
          <w:rFonts w:asciiTheme="majorHAnsi" w:eastAsiaTheme="majorEastAsia" w:hAnsiTheme="majorHAnsi"/>
          <w:lang w:val="es-ES"/>
        </w:rPr>
        <w:t>, flexible.</w:t>
      </w:r>
    </w:p>
    <w:p w:rsidR="002142EE" w:rsidRDefault="002142EE">
      <w:pPr>
        <w:pStyle w:val="Sinespaciado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074"/>
      </w:tblGrid>
      <w:tr w:rsidR="009158C3" w:rsidTr="680A97BB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9158C3" w:rsidRDefault="009158C3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9158C3" w:rsidRDefault="00902A07">
            <w:pPr>
              <w:pStyle w:val="Seccin"/>
              <w:rPr>
                <w:lang w:val="es-ES"/>
              </w:rPr>
            </w:pPr>
            <w:r>
              <w:rPr>
                <w:lang w:val="es-ES"/>
              </w:rPr>
              <w:t>Formación académica</w:t>
            </w:r>
          </w:p>
          <w:tbl>
            <w:tblPr>
              <w:tblStyle w:val="Listamedia2-nfasis1"/>
              <w:tblW w:w="0" w:type="auto"/>
              <w:tblLook w:val="04A0"/>
            </w:tblPr>
            <w:tblGrid>
              <w:gridCol w:w="1959"/>
              <w:gridCol w:w="3118"/>
              <w:gridCol w:w="2893"/>
            </w:tblGrid>
            <w:tr w:rsidR="00B86069" w:rsidTr="001B1804">
              <w:trPr>
                <w:cnfStyle w:val="100000000000"/>
              </w:trPr>
              <w:tc>
                <w:tcPr>
                  <w:cnfStyle w:val="001000000100"/>
                  <w:tcW w:w="1959" w:type="dxa"/>
                </w:tcPr>
                <w:p w:rsidR="00B86069" w:rsidRPr="00A71794" w:rsidRDefault="00B86069" w:rsidP="00B86069">
                  <w:pPr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Grado</w:t>
                  </w:r>
                </w:p>
              </w:tc>
              <w:tc>
                <w:tcPr>
                  <w:tcW w:w="3118" w:type="dxa"/>
                </w:tcPr>
                <w:p w:rsidR="00B86069" w:rsidRPr="00A71794" w:rsidRDefault="00B86069" w:rsidP="00B86069">
                  <w:pPr>
                    <w:cnfStyle w:val="10000000000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Institución</w:t>
                  </w:r>
                </w:p>
              </w:tc>
              <w:tc>
                <w:tcPr>
                  <w:tcW w:w="2893" w:type="dxa"/>
                </w:tcPr>
                <w:p w:rsidR="00B86069" w:rsidRPr="00A71794" w:rsidRDefault="00C1443A" w:rsidP="00B86069">
                  <w:pPr>
                    <w:cnfStyle w:val="10000000000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Certificación</w:t>
                  </w:r>
                  <w:r w:rsidR="00B86069" w:rsidRPr="00A71794">
                    <w:rPr>
                      <w:color w:val="auto"/>
                      <w:lang w:val="es-ES"/>
                    </w:rPr>
                    <w:t xml:space="preserve"> obtenida</w:t>
                  </w:r>
                </w:p>
              </w:tc>
            </w:tr>
            <w:tr w:rsidR="00B86069" w:rsidRPr="00037B5F" w:rsidTr="001B1804">
              <w:trPr>
                <w:cnfStyle w:val="000000100000"/>
              </w:trPr>
              <w:tc>
                <w:tcPr>
                  <w:cnfStyle w:val="001000000000"/>
                  <w:tcW w:w="1959" w:type="dxa"/>
                </w:tcPr>
                <w:p w:rsidR="00B86069" w:rsidRPr="00A71794" w:rsidRDefault="00B86069" w:rsidP="00B86069">
                  <w:pPr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Licenciatura</w:t>
                  </w:r>
                </w:p>
              </w:tc>
              <w:tc>
                <w:tcPr>
                  <w:tcW w:w="3118" w:type="dxa"/>
                </w:tcPr>
                <w:p w:rsidR="00B86069" w:rsidRPr="00A71794" w:rsidRDefault="00B86069" w:rsidP="00B86069">
                  <w:pPr>
                    <w:cnfStyle w:val="00000010000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Instituto Tecnológico de Oaxaca</w:t>
                  </w:r>
                </w:p>
              </w:tc>
              <w:tc>
                <w:tcPr>
                  <w:tcW w:w="2893" w:type="dxa"/>
                </w:tcPr>
                <w:p w:rsidR="001B1804" w:rsidRDefault="00451DB7" w:rsidP="00E846C9">
                  <w:pPr>
                    <w:cnfStyle w:val="00000010000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(</w:t>
                  </w:r>
                  <w:r w:rsidR="005509E8">
                    <w:rPr>
                      <w:color w:val="auto"/>
                      <w:lang w:val="es-ES"/>
                    </w:rPr>
                    <w:t>Certificado de estudios</w:t>
                  </w:r>
                  <w:r w:rsidR="001B1804">
                    <w:rPr>
                      <w:color w:val="auto"/>
                      <w:lang w:val="es-ES"/>
                    </w:rPr>
                    <w:t>,</w:t>
                  </w:r>
                  <w:r w:rsidR="00415705">
                    <w:rPr>
                      <w:color w:val="auto"/>
                      <w:lang w:val="es-ES"/>
                    </w:rPr>
                    <w:t xml:space="preserve"> t</w:t>
                  </w:r>
                  <w:r w:rsidR="00C2654F">
                    <w:rPr>
                      <w:color w:val="auto"/>
                      <w:lang w:val="es-ES"/>
                    </w:rPr>
                    <w:t>ítulo</w:t>
                  </w:r>
                  <w:r w:rsidR="001B1804">
                    <w:rPr>
                      <w:color w:val="auto"/>
                      <w:lang w:val="es-ES"/>
                    </w:rPr>
                    <w:t xml:space="preserve"> y cédula</w:t>
                  </w:r>
                  <w:r w:rsidR="00C2654F">
                    <w:rPr>
                      <w:color w:val="auto"/>
                      <w:lang w:val="es-ES"/>
                    </w:rPr>
                    <w:t xml:space="preserve"> profesional</w:t>
                  </w:r>
                  <w:r w:rsidRPr="00A71794">
                    <w:rPr>
                      <w:color w:val="auto"/>
                      <w:lang w:val="es-ES"/>
                    </w:rPr>
                    <w:t>)</w:t>
                  </w:r>
                  <w:r w:rsidR="005509E8">
                    <w:rPr>
                      <w:color w:val="auto"/>
                      <w:lang w:val="es-ES"/>
                    </w:rPr>
                    <w:t>,</w:t>
                  </w:r>
                </w:p>
                <w:p w:rsidR="00A71794" w:rsidRPr="00A71794" w:rsidRDefault="005509E8" w:rsidP="00E846C9">
                  <w:pPr>
                    <w:cnfStyle w:val="000000100000"/>
                    <w:rPr>
                      <w:color w:val="auto"/>
                      <w:lang w:val="es-ES"/>
                    </w:rPr>
                  </w:pPr>
                  <w:r>
                    <w:rPr>
                      <w:color w:val="auto"/>
                      <w:lang w:val="es-ES"/>
                    </w:rPr>
                    <w:t>(2009-201</w:t>
                  </w:r>
                  <w:r w:rsidR="00E846C9">
                    <w:rPr>
                      <w:color w:val="auto"/>
                      <w:lang w:val="es-ES"/>
                    </w:rPr>
                    <w:t>3</w:t>
                  </w:r>
                  <w:r w:rsidR="00A71794">
                    <w:rPr>
                      <w:color w:val="auto"/>
                      <w:lang w:val="es-ES"/>
                    </w:rPr>
                    <w:t>)</w:t>
                  </w:r>
                </w:p>
              </w:tc>
            </w:tr>
            <w:tr w:rsidR="00B86069" w:rsidRPr="00037B5F" w:rsidTr="001B1804">
              <w:tc>
                <w:tcPr>
                  <w:cnfStyle w:val="001000000000"/>
                  <w:tcW w:w="1959" w:type="dxa"/>
                </w:tcPr>
                <w:p w:rsidR="00B86069" w:rsidRPr="00A71794" w:rsidRDefault="00B86069" w:rsidP="00B86069">
                  <w:pPr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Bachiller</w:t>
                  </w:r>
                </w:p>
              </w:tc>
              <w:tc>
                <w:tcPr>
                  <w:tcW w:w="3118" w:type="dxa"/>
                </w:tcPr>
                <w:p w:rsidR="00B86069" w:rsidRPr="00037B5F" w:rsidRDefault="00B86069" w:rsidP="00037B5F">
                  <w:pPr>
                    <w:cnfStyle w:val="00000000000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Centro de Estudios de Bachillerato 5/7</w:t>
                  </w:r>
                </w:p>
              </w:tc>
              <w:tc>
                <w:tcPr>
                  <w:tcW w:w="2893" w:type="dxa"/>
                </w:tcPr>
                <w:p w:rsidR="00B86069" w:rsidRPr="00A71794" w:rsidRDefault="00451DB7" w:rsidP="00B86069">
                  <w:pPr>
                    <w:cnfStyle w:val="00000000000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Certificado de estudios,</w:t>
                  </w:r>
                </w:p>
                <w:p w:rsidR="00451DB7" w:rsidRPr="00A71794" w:rsidRDefault="00451DB7" w:rsidP="00B86069">
                  <w:pPr>
                    <w:cnfStyle w:val="00000000000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(2005-2008)</w:t>
                  </w:r>
                </w:p>
              </w:tc>
            </w:tr>
            <w:tr w:rsidR="00B86069" w:rsidRPr="00037B5F" w:rsidTr="001B1804">
              <w:trPr>
                <w:cnfStyle w:val="000000100000"/>
              </w:trPr>
              <w:tc>
                <w:tcPr>
                  <w:cnfStyle w:val="001000000000"/>
                  <w:tcW w:w="1959" w:type="dxa"/>
                </w:tcPr>
                <w:p w:rsidR="00B86069" w:rsidRPr="00A71794" w:rsidRDefault="00B86069" w:rsidP="00B86069">
                  <w:pPr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Secundaria</w:t>
                  </w:r>
                </w:p>
              </w:tc>
              <w:tc>
                <w:tcPr>
                  <w:tcW w:w="3118" w:type="dxa"/>
                </w:tcPr>
                <w:p w:rsidR="00B86069" w:rsidRPr="00037B5F" w:rsidRDefault="00B86069" w:rsidP="00037B5F">
                  <w:pPr>
                    <w:cnfStyle w:val="00000010000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Escuela secundaria general “</w:t>
                  </w:r>
                  <w:r w:rsidR="006A7A7B" w:rsidRPr="00A71794">
                    <w:rPr>
                      <w:color w:val="auto"/>
                      <w:lang w:val="es-ES"/>
                    </w:rPr>
                    <w:t>Moisés</w:t>
                  </w:r>
                  <w:r w:rsidRPr="00A71794">
                    <w:rPr>
                      <w:color w:val="auto"/>
                      <w:lang w:val="es-ES"/>
                    </w:rPr>
                    <w:t xml:space="preserve"> </w:t>
                  </w:r>
                  <w:r w:rsidR="006A7A7B" w:rsidRPr="00A71794">
                    <w:rPr>
                      <w:color w:val="auto"/>
                      <w:lang w:val="es-ES"/>
                    </w:rPr>
                    <w:t>Sáenz</w:t>
                  </w:r>
                  <w:r w:rsidRPr="00A71794">
                    <w:rPr>
                      <w:color w:val="auto"/>
                      <w:lang w:val="es-ES"/>
                    </w:rPr>
                    <w:t xml:space="preserve"> Garza”</w:t>
                  </w:r>
                </w:p>
              </w:tc>
              <w:tc>
                <w:tcPr>
                  <w:tcW w:w="2893" w:type="dxa"/>
                </w:tcPr>
                <w:p w:rsidR="00B86069" w:rsidRPr="00A71794" w:rsidRDefault="00451DB7" w:rsidP="00B86069">
                  <w:pPr>
                    <w:cnfStyle w:val="00000010000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Certificado de estudios,</w:t>
                  </w:r>
                </w:p>
                <w:p w:rsidR="00451DB7" w:rsidRPr="00A71794" w:rsidRDefault="00451DB7" w:rsidP="00B86069">
                  <w:pPr>
                    <w:cnfStyle w:val="00000010000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(2002-2005)</w:t>
                  </w:r>
                </w:p>
              </w:tc>
            </w:tr>
            <w:tr w:rsidR="00B86069" w:rsidRPr="00037B5F" w:rsidTr="001B1804">
              <w:tc>
                <w:tcPr>
                  <w:cnfStyle w:val="001000000000"/>
                  <w:tcW w:w="1959" w:type="dxa"/>
                </w:tcPr>
                <w:p w:rsidR="00B86069" w:rsidRPr="00A71794" w:rsidRDefault="00B86069" w:rsidP="00B86069">
                  <w:pPr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Primaria</w:t>
                  </w:r>
                </w:p>
              </w:tc>
              <w:tc>
                <w:tcPr>
                  <w:tcW w:w="3118" w:type="dxa"/>
                </w:tcPr>
                <w:p w:rsidR="00B86069" w:rsidRPr="00037B5F" w:rsidRDefault="00B86069" w:rsidP="00037B5F">
                  <w:pPr>
                    <w:cnfStyle w:val="00000000000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Escuela primaria “Revolución Social”</w:t>
                  </w:r>
                </w:p>
              </w:tc>
              <w:tc>
                <w:tcPr>
                  <w:tcW w:w="2893" w:type="dxa"/>
                </w:tcPr>
                <w:p w:rsidR="00B86069" w:rsidRPr="00A71794" w:rsidRDefault="00451DB7" w:rsidP="00B86069">
                  <w:pPr>
                    <w:cnfStyle w:val="00000000000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Certificado de estudios,</w:t>
                  </w:r>
                </w:p>
                <w:p w:rsidR="00451DB7" w:rsidRPr="00A71794" w:rsidRDefault="00451DB7" w:rsidP="00B86069">
                  <w:pPr>
                    <w:cnfStyle w:val="000000000000"/>
                    <w:rPr>
                      <w:color w:val="auto"/>
                      <w:lang w:val="es-ES"/>
                    </w:rPr>
                  </w:pPr>
                  <w:r w:rsidRPr="00A71794">
                    <w:rPr>
                      <w:color w:val="auto"/>
                      <w:lang w:val="es-ES"/>
                    </w:rPr>
                    <w:t>(1996-2002)</w:t>
                  </w:r>
                </w:p>
              </w:tc>
            </w:tr>
          </w:tbl>
          <w:p w:rsidR="00B43E5B" w:rsidRPr="00037B5F" w:rsidRDefault="00B43E5B" w:rsidP="00B43E5B">
            <w:pPr>
              <w:pStyle w:val="Seccin"/>
              <w:spacing w:after="0"/>
              <w:rPr>
                <w:rFonts w:eastAsiaTheme="majorEastAsia"/>
                <w:b w:val="0"/>
                <w:color w:val="auto"/>
                <w:sz w:val="20"/>
                <w:lang w:val="es-ES"/>
              </w:rPr>
            </w:pPr>
          </w:p>
          <w:p w:rsidR="00BD5C06" w:rsidRPr="00B43E5B" w:rsidRDefault="00BD5C06" w:rsidP="00B43E5B">
            <w:pPr>
              <w:pStyle w:val="Seccin"/>
              <w:spacing w:after="0"/>
              <w:rPr>
                <w:lang w:val="es-ES"/>
              </w:rPr>
            </w:pPr>
            <w:r>
              <w:rPr>
                <w:lang w:val="es-ES"/>
              </w:rPr>
              <w:t>Conocimientos</w:t>
            </w:r>
          </w:p>
          <w:tbl>
            <w:tblPr>
              <w:tblStyle w:val="Listamedia2-nfasis1"/>
              <w:tblW w:w="4931" w:type="pct"/>
              <w:tblLook w:val="04A0"/>
            </w:tblPr>
            <w:tblGrid>
              <w:gridCol w:w="3009"/>
              <w:gridCol w:w="5230"/>
            </w:tblGrid>
            <w:tr w:rsidR="00BD5C06" w:rsidTr="680A97BB">
              <w:trPr>
                <w:cnfStyle w:val="100000000000"/>
                <w:trHeight w:val="472"/>
              </w:trPr>
              <w:tc>
                <w:tcPr>
                  <w:cnfStyle w:val="001000000100"/>
                  <w:tcW w:w="1826" w:type="pct"/>
                  <w:hideMark/>
                </w:tcPr>
                <w:p w:rsidR="00BD5C06" w:rsidRDefault="00BD5C06" w:rsidP="00BD5C06">
                  <w:pPr>
                    <w:rPr>
                      <w:rFonts w:eastAsia="Times New Roman"/>
                      <w:lang w:val="es-AR" w:eastAsia="es-ES"/>
                    </w:rPr>
                  </w:pPr>
                </w:p>
              </w:tc>
              <w:tc>
                <w:tcPr>
                  <w:tcW w:w="3174" w:type="pct"/>
                  <w:hideMark/>
                </w:tcPr>
                <w:p w:rsidR="00BD5C06" w:rsidRDefault="00BD5C06" w:rsidP="00BD5C06">
                  <w:pPr>
                    <w:cnfStyle w:val="100000000000"/>
                    <w:rPr>
                      <w:rFonts w:eastAsia="Times New Roman"/>
                      <w:sz w:val="18"/>
                      <w:szCs w:val="18"/>
                      <w:lang w:eastAsia="es-ES"/>
                    </w:rPr>
                  </w:pPr>
                </w:p>
              </w:tc>
            </w:tr>
            <w:tr w:rsidR="00BD5C06" w:rsidRPr="0018455D" w:rsidTr="680A97BB">
              <w:trPr>
                <w:cnfStyle w:val="000000100000"/>
                <w:trHeight w:val="500"/>
              </w:trPr>
              <w:tc>
                <w:tcPr>
                  <w:cnfStyle w:val="001000000000"/>
                  <w:tcW w:w="1826" w:type="pct"/>
                  <w:hideMark/>
                </w:tcPr>
                <w:p w:rsidR="00BD5C06" w:rsidRDefault="00BD5C06" w:rsidP="00BD5C06">
                  <w:pPr>
                    <w:rPr>
                      <w:rFonts w:eastAsia="Times New Roman"/>
                      <w:lang w:val="es-AR" w:eastAsia="es-ES"/>
                    </w:rPr>
                  </w:pPr>
                  <w:r>
                    <w:t>Sistemas Operativos</w:t>
                  </w:r>
                  <w:r w:rsidR="003F3789">
                    <w:t>.</w:t>
                  </w:r>
                </w:p>
              </w:tc>
              <w:tc>
                <w:tcPr>
                  <w:tcW w:w="3174" w:type="pct"/>
                  <w:hideMark/>
                </w:tcPr>
                <w:p w:rsidR="00BD5C06" w:rsidRPr="008E0A11" w:rsidRDefault="007D2F07" w:rsidP="00BD5C06">
                  <w:pPr>
                    <w:cnfStyle w:val="0000001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Windows: </w:t>
                  </w:r>
                  <w:proofErr w:type="spellStart"/>
                  <w:r>
                    <w:rPr>
                      <w:lang w:val="es-ES"/>
                    </w:rPr>
                    <w:t>Xp</w:t>
                  </w:r>
                  <w:proofErr w:type="spellEnd"/>
                  <w:r>
                    <w:rPr>
                      <w:lang w:val="es-ES"/>
                    </w:rPr>
                    <w:t>, Vista, 7, 8, 10</w:t>
                  </w:r>
                </w:p>
                <w:p w:rsidR="00E4709B" w:rsidRPr="008E0A11" w:rsidRDefault="00E4709B" w:rsidP="00BD5C06">
                  <w:pPr>
                    <w:cnfStyle w:val="000000100000"/>
                    <w:rPr>
                      <w:lang w:val="es-ES"/>
                    </w:rPr>
                  </w:pPr>
                  <w:r w:rsidRPr="008E0A11">
                    <w:rPr>
                      <w:lang w:val="es-ES"/>
                    </w:rPr>
                    <w:t>Mac OS</w:t>
                  </w:r>
                  <w:r w:rsidR="006F309C">
                    <w:rPr>
                      <w:lang w:val="es-ES"/>
                    </w:rPr>
                    <w:t>:</w:t>
                  </w:r>
                  <w:r w:rsidR="008E0A11" w:rsidRPr="008E0A11">
                    <w:rPr>
                      <w:lang w:val="es-ES"/>
                    </w:rPr>
                    <w:t xml:space="preserve"> </w:t>
                  </w:r>
                  <w:r w:rsidR="008E0A11">
                    <w:rPr>
                      <w:lang w:val="es-ES"/>
                    </w:rPr>
                    <w:t>Y</w:t>
                  </w:r>
                  <w:r w:rsidR="008E0A11" w:rsidRPr="008E0A11">
                    <w:rPr>
                      <w:lang w:val="es-ES"/>
                    </w:rPr>
                    <w:t>osemite</w:t>
                  </w:r>
                  <w:r w:rsidR="006F309C">
                    <w:rPr>
                      <w:lang w:val="es-ES"/>
                    </w:rPr>
                    <w:t xml:space="preserve">, </w:t>
                  </w:r>
                  <w:proofErr w:type="spellStart"/>
                  <w:r w:rsidR="006F309C">
                    <w:rPr>
                      <w:lang w:val="es-ES"/>
                    </w:rPr>
                    <w:t>The</w:t>
                  </w:r>
                  <w:proofErr w:type="spellEnd"/>
                  <w:r w:rsidR="006F309C">
                    <w:rPr>
                      <w:lang w:val="es-ES"/>
                    </w:rPr>
                    <w:t xml:space="preserve"> </w:t>
                  </w:r>
                  <w:proofErr w:type="spellStart"/>
                  <w:r w:rsidR="006F309C">
                    <w:rPr>
                      <w:lang w:val="es-ES"/>
                    </w:rPr>
                    <w:t>Capitan</w:t>
                  </w:r>
                  <w:proofErr w:type="spellEnd"/>
                </w:p>
                <w:p w:rsidR="00BD5C06" w:rsidRPr="0018455D" w:rsidRDefault="00BD5C06" w:rsidP="00BD5C06">
                  <w:pPr>
                    <w:cnfStyle w:val="000000100000"/>
                    <w:rPr>
                      <w:lang w:val="en-US"/>
                    </w:rPr>
                  </w:pPr>
                  <w:r w:rsidRPr="0018455D">
                    <w:rPr>
                      <w:lang w:val="en-US"/>
                    </w:rPr>
                    <w:t xml:space="preserve">Linux: </w:t>
                  </w:r>
                  <w:proofErr w:type="spellStart"/>
                  <w:r w:rsidRPr="0018455D">
                    <w:rPr>
                      <w:lang w:val="en-US"/>
                    </w:rPr>
                    <w:t>Ubuntu</w:t>
                  </w:r>
                  <w:proofErr w:type="spellEnd"/>
                  <w:r w:rsidRPr="0018455D">
                    <w:rPr>
                      <w:lang w:val="en-US"/>
                    </w:rPr>
                    <w:t xml:space="preserve">, </w:t>
                  </w:r>
                  <w:proofErr w:type="spellStart"/>
                  <w:r w:rsidRPr="0018455D">
                    <w:rPr>
                      <w:lang w:val="en-US"/>
                    </w:rPr>
                    <w:t>Slackware</w:t>
                  </w:r>
                  <w:proofErr w:type="spellEnd"/>
                </w:p>
              </w:tc>
            </w:tr>
            <w:tr w:rsidR="00BD5C06" w:rsidRPr="00EC41DE" w:rsidTr="680A97BB">
              <w:trPr>
                <w:trHeight w:val="460"/>
              </w:trPr>
              <w:tc>
                <w:tcPr>
                  <w:cnfStyle w:val="001000000000"/>
                  <w:tcW w:w="1826" w:type="pct"/>
                  <w:hideMark/>
                </w:tcPr>
                <w:p w:rsidR="00BD5C06" w:rsidRDefault="00BD5C06" w:rsidP="00BD5C06">
                  <w:pPr>
                    <w:rPr>
                      <w:rFonts w:eastAsia="Times New Roman"/>
                      <w:lang w:val="en-US" w:eastAsia="es-ES"/>
                    </w:rPr>
                  </w:pPr>
                  <w:r>
                    <w:t>Lenguajes de programación</w:t>
                  </w:r>
                  <w:r w:rsidR="003F3789">
                    <w:t>.</w:t>
                  </w:r>
                </w:p>
              </w:tc>
              <w:tc>
                <w:tcPr>
                  <w:tcW w:w="3174" w:type="pct"/>
                  <w:hideMark/>
                </w:tcPr>
                <w:p w:rsidR="006351D0" w:rsidRPr="00EC41DE" w:rsidRDefault="003F3789" w:rsidP="006127AB">
                  <w:pPr>
                    <w:cnfStyle w:val="000000000000"/>
                    <w:rPr>
                      <w:lang w:val="es-ES"/>
                    </w:rPr>
                  </w:pPr>
                  <w:r w:rsidRPr="00EC41DE">
                    <w:rPr>
                      <w:lang w:val="es-ES"/>
                    </w:rPr>
                    <w:t>Java</w:t>
                  </w:r>
                  <w:r w:rsidR="00EC41DE" w:rsidRPr="00EC41DE">
                    <w:rPr>
                      <w:lang w:val="es-ES"/>
                    </w:rPr>
                    <w:t xml:space="preserve"> (SE, EE)</w:t>
                  </w:r>
                  <w:r w:rsidRPr="00EC41DE">
                    <w:rPr>
                      <w:lang w:val="es-ES"/>
                    </w:rPr>
                    <w:t>, PHP</w:t>
                  </w:r>
                  <w:r w:rsidR="006F309C" w:rsidRPr="00EC41DE">
                    <w:rPr>
                      <w:lang w:val="es-ES"/>
                    </w:rPr>
                    <w:t xml:space="preserve">, </w:t>
                  </w:r>
                  <w:proofErr w:type="spellStart"/>
                  <w:r w:rsidR="006F309C" w:rsidRPr="00EC41DE">
                    <w:rPr>
                      <w:lang w:val="es-ES"/>
                    </w:rPr>
                    <w:t>Python</w:t>
                  </w:r>
                  <w:proofErr w:type="spellEnd"/>
                  <w:r w:rsidR="000E3EDE" w:rsidRPr="00EC41DE">
                    <w:rPr>
                      <w:lang w:val="es-ES"/>
                    </w:rPr>
                    <w:t xml:space="preserve">, </w:t>
                  </w:r>
                  <w:proofErr w:type="spellStart"/>
                  <w:r w:rsidR="000E3EDE" w:rsidRPr="00EC41DE">
                    <w:rPr>
                      <w:lang w:val="es-ES"/>
                    </w:rPr>
                    <w:t>JavaScript</w:t>
                  </w:r>
                  <w:proofErr w:type="spellEnd"/>
                  <w:r w:rsidR="00BD75ED" w:rsidRPr="00EC41DE">
                    <w:rPr>
                      <w:lang w:val="es-ES"/>
                    </w:rPr>
                    <w:t xml:space="preserve">, </w:t>
                  </w:r>
                  <w:r w:rsidRPr="00EC41DE">
                    <w:rPr>
                      <w:lang w:val="es-ES"/>
                    </w:rPr>
                    <w:t>C#</w:t>
                  </w:r>
                  <w:r w:rsidR="00C360A6" w:rsidRPr="00EC41DE">
                    <w:rPr>
                      <w:lang w:val="es-ES"/>
                    </w:rPr>
                    <w:t>, C</w:t>
                  </w:r>
                  <w:r w:rsidR="000346A5" w:rsidRPr="00EC41DE">
                    <w:rPr>
                      <w:lang w:val="es-ES"/>
                    </w:rPr>
                    <w:t xml:space="preserve">, </w:t>
                  </w:r>
                  <w:proofErr w:type="spellStart"/>
                  <w:r w:rsidR="000346A5" w:rsidRPr="00EC41DE">
                    <w:rPr>
                      <w:lang w:val="es-ES"/>
                    </w:rPr>
                    <w:t>Node</w:t>
                  </w:r>
                  <w:proofErr w:type="spellEnd"/>
                  <w:r w:rsidR="000346A5" w:rsidRPr="00EC41DE">
                    <w:rPr>
                      <w:lang w:val="es-ES"/>
                    </w:rPr>
                    <w:t xml:space="preserve"> JS</w:t>
                  </w:r>
                </w:p>
              </w:tc>
            </w:tr>
            <w:tr w:rsidR="00BD5C06" w:rsidTr="680A97BB">
              <w:trPr>
                <w:cnfStyle w:val="000000100000"/>
                <w:trHeight w:val="460"/>
              </w:trPr>
              <w:tc>
                <w:tcPr>
                  <w:cnfStyle w:val="001000000000"/>
                  <w:tcW w:w="1826" w:type="pct"/>
                  <w:hideMark/>
                </w:tcPr>
                <w:p w:rsidR="00BD5C06" w:rsidRDefault="00BD5C06" w:rsidP="00BD5C06">
                  <w:pPr>
                    <w:rPr>
                      <w:rFonts w:eastAsia="Times New Roman"/>
                      <w:lang w:eastAsia="es-ES"/>
                    </w:rPr>
                  </w:pPr>
                  <w:r>
                    <w:t>Manejador de bases de datos</w:t>
                  </w:r>
                  <w:r w:rsidR="003F3789">
                    <w:t>.</w:t>
                  </w:r>
                </w:p>
              </w:tc>
              <w:tc>
                <w:tcPr>
                  <w:tcW w:w="3174" w:type="pct"/>
                  <w:hideMark/>
                </w:tcPr>
                <w:p w:rsidR="00BD5C06" w:rsidRPr="00037B5F" w:rsidRDefault="4E7D007E" w:rsidP="00BD5C06">
                  <w:pPr>
                    <w:cnfStyle w:val="000000100000"/>
                  </w:pPr>
                  <w:proofErr w:type="spellStart"/>
                  <w:r>
                    <w:t>PostgreSQL</w:t>
                  </w:r>
                  <w:proofErr w:type="spellEnd"/>
                  <w:r>
                    <w:t xml:space="preserve">, SQL server 2008-2012-2014 (funciones, procedimientos almacenados, </w:t>
                  </w:r>
                  <w:proofErr w:type="spellStart"/>
                  <w:r>
                    <w:t>triggers</w:t>
                  </w:r>
                  <w:proofErr w:type="spellEnd"/>
                  <w:r>
                    <w:t>, vistas), Mongo DB</w:t>
                  </w:r>
                </w:p>
              </w:tc>
            </w:tr>
            <w:tr w:rsidR="00BD5C06" w:rsidRPr="00BD5C06" w:rsidTr="680A97BB">
              <w:trPr>
                <w:trHeight w:val="460"/>
              </w:trPr>
              <w:tc>
                <w:tcPr>
                  <w:cnfStyle w:val="001000000000"/>
                  <w:tcW w:w="1826" w:type="pct"/>
                  <w:hideMark/>
                </w:tcPr>
                <w:p w:rsidR="00BD5C06" w:rsidRDefault="00BD5C06" w:rsidP="00BD5C06">
                  <w:pPr>
                    <w:rPr>
                      <w:rFonts w:eastAsia="Times New Roman"/>
                      <w:lang w:eastAsia="es-ES"/>
                    </w:rPr>
                  </w:pPr>
                  <w:proofErr w:type="spellStart"/>
                  <w:r>
                    <w:rPr>
                      <w:lang w:val="en-US"/>
                    </w:rPr>
                    <w:lastRenderedPageBreak/>
                    <w:t>Editores</w:t>
                  </w:r>
                  <w:proofErr w:type="spellEnd"/>
                  <w:r>
                    <w:rPr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lang w:val="en-US"/>
                    </w:rPr>
                    <w:t>imagen</w:t>
                  </w:r>
                  <w:proofErr w:type="spellEnd"/>
                  <w:r w:rsidR="003F3789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3174" w:type="pct"/>
                  <w:hideMark/>
                </w:tcPr>
                <w:p w:rsidR="00BD5C06" w:rsidRPr="00037B5F" w:rsidRDefault="00BD5C06" w:rsidP="00BD5C06">
                  <w:pPr>
                    <w:cnfStyle w:val="000000000000"/>
                  </w:pPr>
                  <w:proofErr w:type="spellStart"/>
                  <w:r w:rsidRPr="00037B5F">
                    <w:t>Photoshop</w:t>
                  </w:r>
                  <w:proofErr w:type="spellEnd"/>
                  <w:r w:rsidRPr="00037B5F">
                    <w:t>.</w:t>
                  </w:r>
                </w:p>
              </w:tc>
            </w:tr>
            <w:tr w:rsidR="00306E1A" w:rsidRPr="00BD5C06" w:rsidTr="680A97BB">
              <w:trPr>
                <w:cnfStyle w:val="000000100000"/>
                <w:trHeight w:val="460"/>
              </w:trPr>
              <w:tc>
                <w:tcPr>
                  <w:cnfStyle w:val="001000000000"/>
                  <w:tcW w:w="1826" w:type="pct"/>
                </w:tcPr>
                <w:p w:rsidR="00306E1A" w:rsidRDefault="00306E1A" w:rsidP="00BD5C06">
                  <w:pPr>
                    <w:rPr>
                      <w:lang w:val="en-US"/>
                    </w:rPr>
                  </w:pPr>
                  <w:r>
                    <w:t>Paquetería.</w:t>
                  </w:r>
                </w:p>
              </w:tc>
              <w:tc>
                <w:tcPr>
                  <w:tcW w:w="3174" w:type="pct"/>
                </w:tcPr>
                <w:p w:rsidR="00306E1A" w:rsidRPr="00037B5F" w:rsidRDefault="00306E1A" w:rsidP="00936D51">
                  <w:pPr>
                    <w:cnfStyle w:val="000000100000"/>
                  </w:pPr>
                  <w:r w:rsidRPr="00037B5F">
                    <w:t>Office 2007-2010-2013</w:t>
                  </w:r>
                  <w:r w:rsidR="00936D51" w:rsidRPr="00037B5F">
                    <w:t>, Open Office</w:t>
                  </w:r>
                  <w:r w:rsidRPr="00037B5F">
                    <w:t>.</w:t>
                  </w:r>
                </w:p>
              </w:tc>
            </w:tr>
            <w:tr w:rsidR="00C72B0D" w:rsidRPr="00781DAB" w:rsidTr="680A97BB">
              <w:trPr>
                <w:trHeight w:val="460"/>
              </w:trPr>
              <w:tc>
                <w:tcPr>
                  <w:cnfStyle w:val="001000000000"/>
                  <w:tcW w:w="1826" w:type="pct"/>
                </w:tcPr>
                <w:p w:rsidR="00C72B0D" w:rsidRDefault="00C72B0D" w:rsidP="00BD5C06">
                  <w:proofErr w:type="spellStart"/>
                  <w:r>
                    <w:t>API’s</w:t>
                  </w:r>
                  <w:proofErr w:type="spellEnd"/>
                </w:p>
              </w:tc>
              <w:tc>
                <w:tcPr>
                  <w:tcW w:w="3174" w:type="pct"/>
                </w:tcPr>
                <w:p w:rsidR="00C72B0D" w:rsidRPr="0036227C" w:rsidRDefault="00C72B0D" w:rsidP="006B5FA1">
                  <w:pPr>
                    <w:cnfStyle w:val="000000000000"/>
                    <w:rPr>
                      <w:lang w:val="en-US"/>
                    </w:rPr>
                  </w:pPr>
                  <w:r w:rsidRPr="0036227C">
                    <w:rPr>
                      <w:lang w:val="en-US"/>
                    </w:rPr>
                    <w:t>Google Maps, ESRI</w:t>
                  </w:r>
                  <w:r w:rsidR="006B5FA1" w:rsidRPr="0036227C">
                    <w:rPr>
                      <w:lang w:val="en-US"/>
                    </w:rPr>
                    <w:t xml:space="preserve"> API </w:t>
                  </w:r>
                  <w:proofErr w:type="spellStart"/>
                  <w:r w:rsidR="006B5FA1" w:rsidRPr="0036227C">
                    <w:rPr>
                      <w:lang w:val="en-US"/>
                    </w:rPr>
                    <w:t>para</w:t>
                  </w:r>
                  <w:proofErr w:type="spellEnd"/>
                  <w:r w:rsidR="006B5FA1" w:rsidRPr="0036227C">
                    <w:rPr>
                      <w:lang w:val="en-US"/>
                    </w:rPr>
                    <w:t xml:space="preserve"> JavaScript</w:t>
                  </w:r>
                  <w:r w:rsidRPr="0036227C">
                    <w:rPr>
                      <w:lang w:val="en-US"/>
                    </w:rPr>
                    <w:t xml:space="preserve">, </w:t>
                  </w:r>
                  <w:proofErr w:type="spellStart"/>
                  <w:r w:rsidRPr="0036227C">
                    <w:rPr>
                      <w:lang w:val="en-US"/>
                    </w:rPr>
                    <w:t>Facebook</w:t>
                  </w:r>
                  <w:proofErr w:type="spellEnd"/>
                  <w:r w:rsidRPr="0036227C">
                    <w:rPr>
                      <w:lang w:val="en-US"/>
                    </w:rPr>
                    <w:t>, YouTube</w:t>
                  </w:r>
                  <w:r w:rsidR="0036227C" w:rsidRPr="0036227C">
                    <w:rPr>
                      <w:lang w:val="en-US"/>
                    </w:rPr>
                    <w:t xml:space="preserve">, </w:t>
                  </w:r>
                  <w:proofErr w:type="spellStart"/>
                  <w:r w:rsidR="0036227C">
                    <w:rPr>
                      <w:lang w:val="en-US"/>
                    </w:rPr>
                    <w:t>H</w:t>
                  </w:r>
                  <w:r w:rsidR="0036227C" w:rsidRPr="0036227C">
                    <w:rPr>
                      <w:lang w:val="en-US"/>
                    </w:rPr>
                    <w:t>ighcharts</w:t>
                  </w:r>
                  <w:proofErr w:type="spellEnd"/>
                  <w:r w:rsidR="00E82A66">
                    <w:rPr>
                      <w:lang w:val="en-US"/>
                    </w:rPr>
                    <w:t xml:space="preserve">, </w:t>
                  </w:r>
                  <w:proofErr w:type="spellStart"/>
                  <w:r w:rsidR="00291BD4">
                    <w:rPr>
                      <w:lang w:val="en-US"/>
                    </w:rPr>
                    <w:t>fullCalendar</w:t>
                  </w:r>
                  <w:proofErr w:type="spellEnd"/>
                </w:p>
              </w:tc>
            </w:tr>
            <w:tr w:rsidR="006B5FA1" w:rsidRPr="00BD5C06" w:rsidTr="680A97BB">
              <w:trPr>
                <w:cnfStyle w:val="000000100000"/>
                <w:trHeight w:val="460"/>
              </w:trPr>
              <w:tc>
                <w:tcPr>
                  <w:cnfStyle w:val="001000000000"/>
                  <w:tcW w:w="1826" w:type="pct"/>
                </w:tcPr>
                <w:p w:rsidR="006B5FA1" w:rsidRDefault="006B5FA1" w:rsidP="00BD5C06">
                  <w:proofErr w:type="spellStart"/>
                  <w:r>
                    <w:t>Frameworks</w:t>
                  </w:r>
                  <w:proofErr w:type="spellEnd"/>
                </w:p>
              </w:tc>
              <w:tc>
                <w:tcPr>
                  <w:tcW w:w="3174" w:type="pct"/>
                </w:tcPr>
                <w:p w:rsidR="0046591D" w:rsidRPr="0018455D" w:rsidRDefault="680A97BB" w:rsidP="006B5FA1">
                  <w:pPr>
                    <w:cnfStyle w:val="000000100000"/>
                    <w:rPr>
                      <w:lang w:val="en-US"/>
                    </w:rPr>
                  </w:pPr>
                  <w:r w:rsidRPr="680A97BB">
                    <w:rPr>
                      <w:lang w:val="en-US"/>
                    </w:rPr>
                    <w:t>Java: Spring Framework 3.5/4 (Security, MVC, JDBC, WS), Spring Boot</w:t>
                  </w:r>
                  <w:r w:rsidR="006C4626">
                    <w:rPr>
                      <w:lang w:val="en-US"/>
                    </w:rPr>
                    <w:t xml:space="preserve"> 1.3.3</w:t>
                  </w:r>
                </w:p>
                <w:p w:rsidR="00A46842" w:rsidRPr="0018455D" w:rsidRDefault="00A46842" w:rsidP="006B5FA1">
                  <w:pPr>
                    <w:cnfStyle w:val="000000100000"/>
                    <w:rPr>
                      <w:lang w:val="en-US"/>
                    </w:rPr>
                  </w:pPr>
                </w:p>
                <w:p w:rsidR="002400B5" w:rsidRDefault="0046591D" w:rsidP="006B5FA1">
                  <w:pPr>
                    <w:cnfStyle w:val="000000100000"/>
                  </w:pPr>
                  <w:proofErr w:type="spellStart"/>
                  <w:r>
                    <w:t>Pyt</w:t>
                  </w:r>
                  <w:r w:rsidR="00DD4BF5">
                    <w:t>h</w:t>
                  </w:r>
                  <w:r>
                    <w:t>on</w:t>
                  </w:r>
                  <w:proofErr w:type="spellEnd"/>
                  <w:r>
                    <w:t xml:space="preserve">: </w:t>
                  </w:r>
                  <w:r w:rsidR="006B5FA1">
                    <w:t>Dj</w:t>
                  </w:r>
                  <w:r>
                    <w:t>ango</w:t>
                  </w:r>
                </w:p>
                <w:p w:rsidR="00A46842" w:rsidRDefault="00A46842" w:rsidP="006B5FA1">
                  <w:pPr>
                    <w:cnfStyle w:val="000000100000"/>
                  </w:pPr>
                </w:p>
                <w:p w:rsidR="002400B5" w:rsidRDefault="0046591D" w:rsidP="002400B5">
                  <w:pPr>
                    <w:cnfStyle w:val="000000100000"/>
                  </w:pPr>
                  <w:r>
                    <w:t xml:space="preserve">PHP: </w:t>
                  </w:r>
                  <w:proofErr w:type="spellStart"/>
                  <w:r w:rsidR="006B5FA1">
                    <w:t>CodeIgniter</w:t>
                  </w:r>
                  <w:proofErr w:type="spellEnd"/>
                </w:p>
                <w:p w:rsidR="00A46842" w:rsidRDefault="00A46842" w:rsidP="002400B5">
                  <w:pPr>
                    <w:cnfStyle w:val="000000100000"/>
                  </w:pPr>
                </w:p>
                <w:p w:rsidR="0046591D" w:rsidRPr="00037B5F" w:rsidRDefault="00E4709B" w:rsidP="002400B5">
                  <w:pPr>
                    <w:cnfStyle w:val="000000100000"/>
                  </w:pPr>
                  <w:proofErr w:type="spellStart"/>
                  <w:r>
                    <w:t>JavaScript</w:t>
                  </w:r>
                  <w:proofErr w:type="spellEnd"/>
                  <w:r>
                    <w:t xml:space="preserve"> (librerías): </w:t>
                  </w:r>
                  <w:proofErr w:type="spellStart"/>
                  <w:r>
                    <w:t>j</w:t>
                  </w:r>
                  <w:r w:rsidR="0046591D">
                    <w:t>Query</w:t>
                  </w:r>
                  <w:proofErr w:type="spellEnd"/>
                  <w:r w:rsidR="0046591D">
                    <w:t xml:space="preserve">, </w:t>
                  </w:r>
                  <w:proofErr w:type="spellStart"/>
                  <w:r w:rsidR="0046591D">
                    <w:t>Dojo</w:t>
                  </w:r>
                  <w:proofErr w:type="spellEnd"/>
                  <w:r w:rsidR="0046591D">
                    <w:t xml:space="preserve">, </w:t>
                  </w:r>
                  <w:proofErr w:type="spellStart"/>
                  <w:r w:rsidR="0046591D">
                    <w:t>Node</w:t>
                  </w:r>
                  <w:proofErr w:type="spellEnd"/>
                  <w:r w:rsidR="0046591D">
                    <w:t xml:space="preserve"> </w:t>
                  </w:r>
                  <w:proofErr w:type="spellStart"/>
                  <w:r w:rsidR="0046591D">
                    <w:t>js</w:t>
                  </w:r>
                  <w:proofErr w:type="spellEnd"/>
                  <w:r w:rsidR="00D86BCB">
                    <w:t xml:space="preserve">, </w:t>
                  </w:r>
                  <w:r w:rsidR="00D86BCB">
                    <w:rPr>
                      <w:lang w:val="en-US"/>
                    </w:rPr>
                    <w:t>B</w:t>
                  </w:r>
                  <w:r w:rsidR="00D86BCB" w:rsidRPr="00D86BCB">
                    <w:rPr>
                      <w:lang w:val="en-US"/>
                    </w:rPr>
                    <w:t>ootstrap</w:t>
                  </w:r>
                  <w:r w:rsidR="00D86BCB">
                    <w:rPr>
                      <w:lang w:val="en-US"/>
                    </w:rPr>
                    <w:t xml:space="preserve">, Angular </w:t>
                  </w:r>
                  <w:proofErr w:type="spellStart"/>
                  <w:r w:rsidR="00D86BCB">
                    <w:rPr>
                      <w:lang w:val="en-US"/>
                    </w:rPr>
                    <w:t>js</w:t>
                  </w:r>
                  <w:proofErr w:type="spellEnd"/>
                </w:p>
              </w:tc>
            </w:tr>
            <w:tr w:rsidR="006127AB" w:rsidRPr="00781DAB" w:rsidTr="680A97BB">
              <w:trPr>
                <w:trHeight w:val="460"/>
              </w:trPr>
              <w:tc>
                <w:tcPr>
                  <w:cnfStyle w:val="001000000000"/>
                  <w:tcW w:w="1826" w:type="pct"/>
                </w:tcPr>
                <w:p w:rsidR="006127AB" w:rsidRDefault="006127AB" w:rsidP="00BD5C06">
                  <w:r>
                    <w:t>Ambiente web</w:t>
                  </w:r>
                </w:p>
              </w:tc>
              <w:tc>
                <w:tcPr>
                  <w:tcW w:w="3174" w:type="pct"/>
                </w:tcPr>
                <w:p w:rsidR="006127AB" w:rsidRPr="006127AB" w:rsidRDefault="006127AB" w:rsidP="00D86BCB">
                  <w:pPr>
                    <w:cnfStyle w:val="000000000000"/>
                    <w:rPr>
                      <w:lang w:val="en-US"/>
                    </w:rPr>
                  </w:pPr>
                  <w:r w:rsidRPr="006127AB">
                    <w:rPr>
                      <w:lang w:val="en-US"/>
                    </w:rPr>
                    <w:t xml:space="preserve">CSS3, HTML5, </w:t>
                  </w:r>
                  <w:r>
                    <w:rPr>
                      <w:lang w:val="en-US"/>
                    </w:rPr>
                    <w:t>AJAX</w:t>
                  </w:r>
                  <w:r w:rsidRPr="006127AB">
                    <w:rPr>
                      <w:lang w:val="en-US"/>
                    </w:rPr>
                    <w:t xml:space="preserve">, </w:t>
                  </w:r>
                  <w:r>
                    <w:rPr>
                      <w:lang w:val="en-US"/>
                    </w:rPr>
                    <w:t>JSON</w:t>
                  </w:r>
                  <w:r w:rsidRPr="006127AB">
                    <w:rPr>
                      <w:lang w:val="en-US"/>
                    </w:rPr>
                    <w:t xml:space="preserve">, </w:t>
                  </w:r>
                  <w:r>
                    <w:rPr>
                      <w:lang w:val="en-US"/>
                    </w:rPr>
                    <w:t>Web Services</w:t>
                  </w:r>
                  <w:r w:rsidR="00D86BCB">
                    <w:rPr>
                      <w:lang w:val="en-US"/>
                    </w:rPr>
                    <w:t xml:space="preserve"> </w:t>
                  </w:r>
                </w:p>
              </w:tc>
            </w:tr>
            <w:tr w:rsidR="00F3431B" w:rsidRPr="00F3431B" w:rsidTr="680A97BB">
              <w:trPr>
                <w:cnfStyle w:val="000000100000"/>
                <w:trHeight w:val="460"/>
              </w:trPr>
              <w:tc>
                <w:tcPr>
                  <w:cnfStyle w:val="001000000000"/>
                  <w:tcW w:w="1826" w:type="pct"/>
                </w:tcPr>
                <w:p w:rsidR="00F3431B" w:rsidRDefault="00F3431B" w:rsidP="00BD5C06">
                  <w:r>
                    <w:t>Otros</w:t>
                  </w:r>
                </w:p>
              </w:tc>
              <w:tc>
                <w:tcPr>
                  <w:tcW w:w="3174" w:type="pct"/>
                </w:tcPr>
                <w:p w:rsidR="00F3431B" w:rsidRPr="00F3431B" w:rsidRDefault="00F3431B" w:rsidP="006127AB">
                  <w:pPr>
                    <w:cnfStyle w:val="000000100000"/>
                    <w:rPr>
                      <w:lang w:val="en-US"/>
                    </w:rPr>
                  </w:pPr>
                  <w:proofErr w:type="spellStart"/>
                  <w:r w:rsidRPr="00F3431B">
                    <w:rPr>
                      <w:lang w:val="en-US"/>
                    </w:rPr>
                    <w:t>NetBeans</w:t>
                  </w:r>
                  <w:proofErr w:type="spellEnd"/>
                  <w:r w:rsidRPr="00F3431B">
                    <w:rPr>
                      <w:lang w:val="en-US"/>
                    </w:rPr>
                    <w:t>, Eclipse</w:t>
                  </w:r>
                  <w:r w:rsidR="00A63F11">
                    <w:rPr>
                      <w:lang w:val="en-US"/>
                    </w:rPr>
                    <w:t>, STS</w:t>
                  </w:r>
                  <w:bookmarkStart w:id="0" w:name="_GoBack"/>
                  <w:bookmarkEnd w:id="0"/>
                  <w:r w:rsidRPr="00F3431B">
                    <w:rPr>
                      <w:lang w:val="en-US"/>
                    </w:rPr>
                    <w:t xml:space="preserve">, </w:t>
                  </w:r>
                  <w:proofErr w:type="spellStart"/>
                  <w:r w:rsidRPr="00F3431B">
                    <w:rPr>
                      <w:lang w:val="en-US"/>
                    </w:rPr>
                    <w:t>JCreator</w:t>
                  </w:r>
                  <w:proofErr w:type="spellEnd"/>
                  <w:r w:rsidRPr="00F3431B">
                    <w:rPr>
                      <w:lang w:val="en-US"/>
                    </w:rPr>
                    <w:t xml:space="preserve">, Dr. </w:t>
                  </w:r>
                  <w:r>
                    <w:rPr>
                      <w:lang w:val="en-US"/>
                    </w:rPr>
                    <w:t>Java, Notepad</w:t>
                  </w:r>
                  <w:r w:rsidRPr="00F3431B">
                    <w:rPr>
                      <w:lang w:val="en-US"/>
                    </w:rPr>
                    <w:t>++, Sublime Text</w:t>
                  </w:r>
                  <w:r w:rsidR="00A201C7">
                    <w:rPr>
                      <w:lang w:val="en-US"/>
                    </w:rPr>
                    <w:t>, Inspector (Firefox, Chrome)</w:t>
                  </w:r>
                </w:p>
              </w:tc>
            </w:tr>
          </w:tbl>
          <w:p w:rsidR="00BD0225" w:rsidRPr="00BD0225" w:rsidRDefault="00BD0225" w:rsidP="00BD0225">
            <w:pPr>
              <w:rPr>
                <w:lang w:val="en-US"/>
              </w:rPr>
            </w:pPr>
          </w:p>
          <w:p w:rsidR="00BD0225" w:rsidRPr="00BD0225" w:rsidRDefault="00720681" w:rsidP="00BD0225">
            <w:pPr>
              <w:pStyle w:val="Seccin"/>
              <w:spacing w:after="0"/>
              <w:rPr>
                <w:lang w:val="es-ES"/>
              </w:rPr>
            </w:pPr>
            <w:r>
              <w:rPr>
                <w:lang w:val="es-ES"/>
              </w:rPr>
              <w:t>Reconocimientos</w:t>
            </w:r>
          </w:p>
          <w:tbl>
            <w:tblPr>
              <w:tblStyle w:val="Listamedia2-nfasis1"/>
              <w:tblW w:w="0" w:type="auto"/>
              <w:tblLook w:val="04A0"/>
            </w:tblPr>
            <w:tblGrid>
              <w:gridCol w:w="2779"/>
              <w:gridCol w:w="2780"/>
              <w:gridCol w:w="2780"/>
            </w:tblGrid>
            <w:tr w:rsidR="00720681" w:rsidTr="00720681">
              <w:trPr>
                <w:cnfStyle w:val="100000000000"/>
              </w:trPr>
              <w:tc>
                <w:tcPr>
                  <w:cnfStyle w:val="001000000100"/>
                  <w:tcW w:w="2779" w:type="dxa"/>
                </w:tcPr>
                <w:p w:rsidR="00720681" w:rsidRDefault="00720681" w:rsidP="00B86069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Reconocimiento</w:t>
                  </w:r>
                </w:p>
              </w:tc>
              <w:tc>
                <w:tcPr>
                  <w:tcW w:w="2780" w:type="dxa"/>
                </w:tcPr>
                <w:p w:rsidR="00720681" w:rsidRDefault="00720681" w:rsidP="00B86069">
                  <w:pPr>
                    <w:cnfStyle w:val="1000000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Institución que lo emite</w:t>
                  </w:r>
                </w:p>
              </w:tc>
              <w:tc>
                <w:tcPr>
                  <w:tcW w:w="2780" w:type="dxa"/>
                </w:tcPr>
                <w:p w:rsidR="00720681" w:rsidRDefault="00AD58BC" w:rsidP="00B86069">
                  <w:pPr>
                    <w:cnfStyle w:val="1000000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</w:t>
                  </w:r>
                  <w:r w:rsidR="00720681">
                    <w:rPr>
                      <w:lang w:val="es-ES"/>
                    </w:rPr>
                    <w:t>echa</w:t>
                  </w:r>
                </w:p>
              </w:tc>
            </w:tr>
            <w:tr w:rsidR="00720681" w:rsidTr="00720681">
              <w:trPr>
                <w:cnfStyle w:val="000000100000"/>
              </w:trPr>
              <w:tc>
                <w:tcPr>
                  <w:cnfStyle w:val="001000000000"/>
                  <w:tcW w:w="2779" w:type="dxa"/>
                </w:tcPr>
                <w:p w:rsidR="00720681" w:rsidRDefault="00720681" w:rsidP="00B86069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Primer </w:t>
                  </w:r>
                  <w:r w:rsidR="00182179">
                    <w:rPr>
                      <w:lang w:val="es-ES"/>
                    </w:rPr>
                    <w:t xml:space="preserve">lugar en el primer concurso de </w:t>
                  </w:r>
                  <w:r>
                    <w:rPr>
                      <w:lang w:val="es-ES"/>
                    </w:rPr>
                    <w:t>programación 2011.</w:t>
                  </w:r>
                </w:p>
              </w:tc>
              <w:tc>
                <w:tcPr>
                  <w:tcW w:w="2780" w:type="dxa"/>
                </w:tcPr>
                <w:p w:rsidR="00720681" w:rsidRDefault="00720681" w:rsidP="00B86069">
                  <w:pPr>
                    <w:cnfStyle w:val="0000001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Instituto tecnológico de Oaxaca</w:t>
                  </w:r>
                </w:p>
              </w:tc>
              <w:tc>
                <w:tcPr>
                  <w:tcW w:w="2780" w:type="dxa"/>
                </w:tcPr>
                <w:p w:rsidR="005E4926" w:rsidRDefault="00720681" w:rsidP="00B86069">
                  <w:pPr>
                    <w:cnfStyle w:val="0000001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Noviembre de 2011</w:t>
                  </w:r>
                </w:p>
              </w:tc>
            </w:tr>
            <w:tr w:rsidR="00BD5C06" w:rsidTr="00720681">
              <w:tc>
                <w:tcPr>
                  <w:cnfStyle w:val="001000000000"/>
                  <w:tcW w:w="2779" w:type="dxa"/>
                </w:tcPr>
                <w:p w:rsidR="00743551" w:rsidRDefault="00BD5C06" w:rsidP="00B86069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Primer lugar en el segundo concurso de programación 2012.</w:t>
                  </w:r>
                </w:p>
              </w:tc>
              <w:tc>
                <w:tcPr>
                  <w:tcW w:w="2780" w:type="dxa"/>
                </w:tcPr>
                <w:p w:rsidR="00743551" w:rsidRDefault="00BD5C06" w:rsidP="00743551">
                  <w:pPr>
                    <w:cnfStyle w:val="0000000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Instituto tecnológico de Oaxaca</w:t>
                  </w:r>
                </w:p>
              </w:tc>
              <w:tc>
                <w:tcPr>
                  <w:tcW w:w="2780" w:type="dxa"/>
                </w:tcPr>
                <w:p w:rsidR="00743551" w:rsidRPr="00743551" w:rsidRDefault="00BD5C06" w:rsidP="00B86069">
                  <w:pPr>
                    <w:cnfStyle w:val="0000000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Noviembre de 2012</w:t>
                  </w:r>
                </w:p>
              </w:tc>
            </w:tr>
            <w:tr w:rsidR="00743551" w:rsidTr="00720681">
              <w:trPr>
                <w:cnfStyle w:val="000000100000"/>
              </w:trPr>
              <w:tc>
                <w:tcPr>
                  <w:cnfStyle w:val="001000000000"/>
                  <w:tcW w:w="2779" w:type="dxa"/>
                </w:tcPr>
                <w:p w:rsidR="00743551" w:rsidRDefault="00743551" w:rsidP="00B86069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Tercer lugar en el primer concurso de programación de Institutos Tecnológicos SNIT OAXACA</w:t>
                  </w:r>
                </w:p>
              </w:tc>
              <w:tc>
                <w:tcPr>
                  <w:tcW w:w="2780" w:type="dxa"/>
                </w:tcPr>
                <w:p w:rsidR="00EC41DE" w:rsidRDefault="00EC41DE" w:rsidP="00743551">
                  <w:pPr>
                    <w:cnfStyle w:val="000000100000"/>
                    <w:rPr>
                      <w:lang w:val="es-ES"/>
                    </w:rPr>
                  </w:pPr>
                </w:p>
                <w:p w:rsidR="00743551" w:rsidRDefault="00743551" w:rsidP="00743551">
                  <w:pPr>
                    <w:cnfStyle w:val="0000001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Instituto Tecnológico de </w:t>
                  </w:r>
                  <w:proofErr w:type="spellStart"/>
                  <w:r>
                    <w:rPr>
                      <w:lang w:val="es-ES"/>
                    </w:rPr>
                    <w:t>Tlaxiaco</w:t>
                  </w:r>
                  <w:proofErr w:type="spellEnd"/>
                </w:p>
              </w:tc>
              <w:tc>
                <w:tcPr>
                  <w:tcW w:w="2780" w:type="dxa"/>
                </w:tcPr>
                <w:p w:rsidR="00EC41DE" w:rsidRDefault="00EC41DE" w:rsidP="00B86069">
                  <w:pPr>
                    <w:cnfStyle w:val="000000100000"/>
                    <w:rPr>
                      <w:lang w:val="es-ES"/>
                    </w:rPr>
                  </w:pPr>
                </w:p>
                <w:p w:rsidR="00EC41DE" w:rsidRDefault="00EC41DE" w:rsidP="00B86069">
                  <w:pPr>
                    <w:cnfStyle w:val="000000100000"/>
                    <w:rPr>
                      <w:lang w:val="es-ES"/>
                    </w:rPr>
                  </w:pPr>
                </w:p>
                <w:p w:rsidR="00743551" w:rsidRDefault="00743551" w:rsidP="00B86069">
                  <w:pPr>
                    <w:cnfStyle w:val="0000001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Mayo de 2013</w:t>
                  </w:r>
                </w:p>
              </w:tc>
            </w:tr>
          </w:tbl>
          <w:p w:rsidR="007C0A23" w:rsidRDefault="007C0A23" w:rsidP="00E641C4">
            <w:pPr>
              <w:pStyle w:val="Seccin"/>
              <w:spacing w:after="0"/>
              <w:rPr>
                <w:lang w:val="es-ES"/>
              </w:rPr>
            </w:pPr>
          </w:p>
          <w:p w:rsidR="00BD0225" w:rsidRDefault="00BD0225" w:rsidP="00182179">
            <w:pPr>
              <w:pStyle w:val="Seccin"/>
              <w:spacing w:after="0"/>
              <w:rPr>
                <w:lang w:val="es-ES"/>
              </w:rPr>
            </w:pPr>
          </w:p>
          <w:p w:rsidR="00182179" w:rsidRPr="00720681" w:rsidRDefault="00182179" w:rsidP="00182179">
            <w:pPr>
              <w:pStyle w:val="Seccin"/>
              <w:spacing w:after="0"/>
              <w:rPr>
                <w:lang w:val="es-ES"/>
              </w:rPr>
            </w:pPr>
            <w:r>
              <w:rPr>
                <w:lang w:val="es-ES"/>
              </w:rPr>
              <w:t>Cursos</w:t>
            </w:r>
          </w:p>
          <w:tbl>
            <w:tblPr>
              <w:tblStyle w:val="Listamedia2-nfasis1"/>
              <w:tblW w:w="0" w:type="auto"/>
              <w:tblLook w:val="04A0"/>
            </w:tblPr>
            <w:tblGrid>
              <w:gridCol w:w="2779"/>
              <w:gridCol w:w="2780"/>
              <w:gridCol w:w="2780"/>
            </w:tblGrid>
            <w:tr w:rsidR="00182179" w:rsidTr="00712BA2">
              <w:trPr>
                <w:cnfStyle w:val="100000000000"/>
              </w:trPr>
              <w:tc>
                <w:tcPr>
                  <w:cnfStyle w:val="001000000100"/>
                  <w:tcW w:w="2779" w:type="dxa"/>
                </w:tcPr>
                <w:p w:rsidR="00182179" w:rsidRDefault="00B472D2" w:rsidP="00712BA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Nombre</w:t>
                  </w:r>
                </w:p>
              </w:tc>
              <w:tc>
                <w:tcPr>
                  <w:tcW w:w="2780" w:type="dxa"/>
                </w:tcPr>
                <w:p w:rsidR="00182179" w:rsidRDefault="00182179" w:rsidP="00712BA2">
                  <w:pPr>
                    <w:cnfStyle w:val="1000000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Institución que lo emite</w:t>
                  </w:r>
                </w:p>
              </w:tc>
              <w:tc>
                <w:tcPr>
                  <w:tcW w:w="2780" w:type="dxa"/>
                </w:tcPr>
                <w:p w:rsidR="00182179" w:rsidRDefault="00182179" w:rsidP="00712BA2">
                  <w:pPr>
                    <w:cnfStyle w:val="1000000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Fecha</w:t>
                  </w:r>
                </w:p>
              </w:tc>
            </w:tr>
            <w:tr w:rsidR="00182179" w:rsidTr="00712BA2">
              <w:trPr>
                <w:cnfStyle w:val="000000100000"/>
              </w:trPr>
              <w:tc>
                <w:tcPr>
                  <w:cnfStyle w:val="001000000000"/>
                  <w:tcW w:w="2779" w:type="dxa"/>
                </w:tcPr>
                <w:p w:rsidR="00182179" w:rsidRDefault="00182179" w:rsidP="00712BA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Mapa Digital de México</w:t>
                  </w:r>
                </w:p>
              </w:tc>
              <w:tc>
                <w:tcPr>
                  <w:tcW w:w="2780" w:type="dxa"/>
                </w:tcPr>
                <w:p w:rsidR="00182179" w:rsidRDefault="005A3703" w:rsidP="005A3703">
                  <w:pPr>
                    <w:cnfStyle w:val="0000001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Instituto Nacional de Estadística y Geografía (</w:t>
                  </w:r>
                  <w:r w:rsidR="00182179">
                    <w:rPr>
                      <w:lang w:val="es-ES"/>
                    </w:rPr>
                    <w:t>INEGI</w:t>
                  </w:r>
                  <w:r>
                    <w:rPr>
                      <w:lang w:val="es-ES"/>
                    </w:rPr>
                    <w:t>)</w:t>
                  </w:r>
                </w:p>
              </w:tc>
              <w:tc>
                <w:tcPr>
                  <w:tcW w:w="2780" w:type="dxa"/>
                </w:tcPr>
                <w:p w:rsidR="00C3301D" w:rsidRPr="00C3301D" w:rsidRDefault="00182179" w:rsidP="00712BA2">
                  <w:pPr>
                    <w:cnfStyle w:val="0000001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Junio de 2012</w:t>
                  </w:r>
                </w:p>
              </w:tc>
            </w:tr>
            <w:tr w:rsidR="00C3301D" w:rsidTr="00712BA2">
              <w:tc>
                <w:tcPr>
                  <w:cnfStyle w:val="001000000000"/>
                  <w:tcW w:w="2779" w:type="dxa"/>
                </w:tcPr>
                <w:p w:rsidR="00C3301D" w:rsidRDefault="00C3301D" w:rsidP="00712BA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Servidores LINUX</w:t>
                  </w:r>
                </w:p>
              </w:tc>
              <w:tc>
                <w:tcPr>
                  <w:tcW w:w="2780" w:type="dxa"/>
                </w:tcPr>
                <w:p w:rsidR="00C3301D" w:rsidRDefault="000F19B0" w:rsidP="00712BA2">
                  <w:pPr>
                    <w:cnfStyle w:val="0000000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Instituto Tecnológico de Oaxaca</w:t>
                  </w:r>
                </w:p>
              </w:tc>
              <w:tc>
                <w:tcPr>
                  <w:tcW w:w="2780" w:type="dxa"/>
                </w:tcPr>
                <w:p w:rsidR="00C3301D" w:rsidRDefault="00C3301D" w:rsidP="00712BA2">
                  <w:pPr>
                    <w:cnfStyle w:val="0000000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Noviembre de 2012</w:t>
                  </w:r>
                </w:p>
              </w:tc>
            </w:tr>
            <w:tr w:rsidR="00C3301D" w:rsidTr="00712BA2">
              <w:trPr>
                <w:cnfStyle w:val="000000100000"/>
              </w:trPr>
              <w:tc>
                <w:tcPr>
                  <w:cnfStyle w:val="001000000000"/>
                  <w:tcW w:w="2779" w:type="dxa"/>
                </w:tcPr>
                <w:p w:rsidR="00C3301D" w:rsidRDefault="00C3301D" w:rsidP="00712BA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HTML 5</w:t>
                  </w:r>
                </w:p>
              </w:tc>
              <w:tc>
                <w:tcPr>
                  <w:tcW w:w="2780" w:type="dxa"/>
                </w:tcPr>
                <w:p w:rsidR="00C3301D" w:rsidRPr="000F19B0" w:rsidRDefault="000F19B0" w:rsidP="00712BA2">
                  <w:pPr>
                    <w:cnfStyle w:val="000000100000"/>
                    <w:rPr>
                      <w:u w:val="single"/>
                      <w:lang w:val="es-ES"/>
                    </w:rPr>
                  </w:pPr>
                  <w:r>
                    <w:rPr>
                      <w:lang w:val="es-ES"/>
                    </w:rPr>
                    <w:t>Instituto Tecnológico de Oaxaca</w:t>
                  </w:r>
                </w:p>
              </w:tc>
              <w:tc>
                <w:tcPr>
                  <w:tcW w:w="2780" w:type="dxa"/>
                </w:tcPr>
                <w:p w:rsidR="00C3301D" w:rsidRDefault="00C3301D" w:rsidP="00712BA2">
                  <w:pPr>
                    <w:cnfStyle w:val="0000001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Noviembre de 2012</w:t>
                  </w:r>
                </w:p>
              </w:tc>
            </w:tr>
            <w:tr w:rsidR="006B5FA1" w:rsidTr="00712BA2">
              <w:tc>
                <w:tcPr>
                  <w:cnfStyle w:val="001000000000"/>
                  <w:tcW w:w="2779" w:type="dxa"/>
                </w:tcPr>
                <w:p w:rsidR="006B5FA1" w:rsidRDefault="006B5FA1" w:rsidP="00712BA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Spring Framework 3.5</w:t>
                  </w:r>
                </w:p>
              </w:tc>
              <w:tc>
                <w:tcPr>
                  <w:tcW w:w="2780" w:type="dxa"/>
                </w:tcPr>
                <w:p w:rsidR="006B5FA1" w:rsidRDefault="006B5FA1" w:rsidP="00712BA2">
                  <w:pPr>
                    <w:cnfStyle w:val="00000000000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Udemy</w:t>
                  </w:r>
                  <w:proofErr w:type="spellEnd"/>
                </w:p>
              </w:tc>
              <w:tc>
                <w:tcPr>
                  <w:tcW w:w="2780" w:type="dxa"/>
                </w:tcPr>
                <w:p w:rsidR="006B5FA1" w:rsidRDefault="000236FF" w:rsidP="00712BA2">
                  <w:pPr>
                    <w:cnfStyle w:val="0000000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Enero de 2015</w:t>
                  </w:r>
                </w:p>
              </w:tc>
            </w:tr>
            <w:tr w:rsidR="006B5FA1" w:rsidTr="00712BA2">
              <w:trPr>
                <w:cnfStyle w:val="000000100000"/>
              </w:trPr>
              <w:tc>
                <w:tcPr>
                  <w:cnfStyle w:val="001000000000"/>
                  <w:tcW w:w="2779" w:type="dxa"/>
                </w:tcPr>
                <w:p w:rsidR="006B5FA1" w:rsidRDefault="00393B61" w:rsidP="00712BA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Spring </w:t>
                  </w:r>
                  <w:r w:rsidRPr="00393B61">
                    <w:rPr>
                      <w:lang w:val="es-ES"/>
                    </w:rPr>
                    <w:t>Fram</w:t>
                  </w:r>
                  <w:r w:rsidR="006B5FA1" w:rsidRPr="00393B61">
                    <w:rPr>
                      <w:lang w:val="es-ES"/>
                    </w:rPr>
                    <w:t>ework</w:t>
                  </w:r>
                </w:p>
              </w:tc>
              <w:tc>
                <w:tcPr>
                  <w:tcW w:w="2780" w:type="dxa"/>
                </w:tcPr>
                <w:p w:rsidR="006B5FA1" w:rsidRDefault="006B5FA1" w:rsidP="00712BA2">
                  <w:pPr>
                    <w:cnfStyle w:val="0000001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Global </w:t>
                  </w:r>
                  <w:proofErr w:type="spellStart"/>
                  <w:r>
                    <w:rPr>
                      <w:lang w:val="es-ES"/>
                    </w:rPr>
                    <w:t>Mentoring</w:t>
                  </w:r>
                  <w:proofErr w:type="spellEnd"/>
                </w:p>
              </w:tc>
              <w:tc>
                <w:tcPr>
                  <w:tcW w:w="2780" w:type="dxa"/>
                </w:tcPr>
                <w:p w:rsidR="006B5FA1" w:rsidRDefault="006B5FA1" w:rsidP="00712BA2">
                  <w:pPr>
                    <w:cnfStyle w:val="0000001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Febrero de  2015</w:t>
                  </w:r>
                </w:p>
              </w:tc>
            </w:tr>
            <w:tr w:rsidR="000236FF" w:rsidTr="00712BA2">
              <w:tc>
                <w:tcPr>
                  <w:cnfStyle w:val="001000000000"/>
                  <w:tcW w:w="2779" w:type="dxa"/>
                </w:tcPr>
                <w:p w:rsidR="000236FF" w:rsidRDefault="000236FF" w:rsidP="00712BA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Efectos CSS3</w:t>
                  </w:r>
                </w:p>
              </w:tc>
              <w:tc>
                <w:tcPr>
                  <w:tcW w:w="2780" w:type="dxa"/>
                </w:tcPr>
                <w:p w:rsidR="000236FF" w:rsidRDefault="000236FF" w:rsidP="00712BA2">
                  <w:pPr>
                    <w:cnfStyle w:val="00000000000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Udemy</w:t>
                  </w:r>
                  <w:proofErr w:type="spellEnd"/>
                </w:p>
              </w:tc>
              <w:tc>
                <w:tcPr>
                  <w:tcW w:w="2780" w:type="dxa"/>
                </w:tcPr>
                <w:p w:rsidR="000236FF" w:rsidRDefault="000236FF" w:rsidP="00712BA2">
                  <w:pPr>
                    <w:cnfStyle w:val="0000000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Enero de 2015</w:t>
                  </w:r>
                </w:p>
              </w:tc>
            </w:tr>
            <w:tr w:rsidR="000460E4" w:rsidRPr="000460E4" w:rsidTr="00712BA2">
              <w:trPr>
                <w:cnfStyle w:val="000000100000"/>
              </w:trPr>
              <w:tc>
                <w:tcPr>
                  <w:cnfStyle w:val="001000000000"/>
                  <w:tcW w:w="2779" w:type="dxa"/>
                </w:tcPr>
                <w:p w:rsidR="000460E4" w:rsidRPr="000460E4" w:rsidRDefault="000460E4" w:rsidP="000460E4">
                  <w:pPr>
                    <w:tabs>
                      <w:tab w:val="center" w:pos="1281"/>
                    </w:tabs>
                    <w:rPr>
                      <w:lang w:val="en-US"/>
                    </w:rPr>
                  </w:pPr>
                  <w:r w:rsidRPr="000460E4">
                    <w:rPr>
                      <w:lang w:val="en-US"/>
                    </w:rPr>
                    <w:t>Oracle Certified Associate, Java SE 7 Programmer</w:t>
                  </w:r>
                </w:p>
              </w:tc>
              <w:tc>
                <w:tcPr>
                  <w:tcW w:w="2780" w:type="dxa"/>
                </w:tcPr>
                <w:p w:rsidR="001F6655" w:rsidRDefault="001F6655" w:rsidP="00712BA2">
                  <w:pPr>
                    <w:cnfStyle w:val="000000100000"/>
                    <w:rPr>
                      <w:lang w:val="en-US"/>
                    </w:rPr>
                  </w:pPr>
                </w:p>
                <w:p w:rsidR="000460E4" w:rsidRPr="006F309C" w:rsidRDefault="000460E4" w:rsidP="00712BA2">
                  <w:pPr>
                    <w:cnfStyle w:val="000000100000"/>
                    <w:rPr>
                      <w:lang w:val="es-ES"/>
                    </w:rPr>
                  </w:pPr>
                  <w:proofErr w:type="spellStart"/>
                  <w:r w:rsidRPr="006F309C">
                    <w:rPr>
                      <w:lang w:val="es-ES"/>
                    </w:rPr>
                    <w:t>Develop</w:t>
                  </w:r>
                  <w:proofErr w:type="spellEnd"/>
                </w:p>
              </w:tc>
              <w:tc>
                <w:tcPr>
                  <w:tcW w:w="2780" w:type="dxa"/>
                </w:tcPr>
                <w:p w:rsidR="000460E4" w:rsidRPr="006F309C" w:rsidRDefault="00FD3C4E" w:rsidP="00712BA2">
                  <w:pPr>
                    <w:cnfStyle w:val="0000001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Del 26 de Septiembre al 21 de Noviembre de 2015</w:t>
                  </w:r>
                </w:p>
              </w:tc>
            </w:tr>
            <w:tr w:rsidR="00AB2A42" w:rsidRPr="000460E4" w:rsidTr="00712BA2">
              <w:tc>
                <w:tcPr>
                  <w:cnfStyle w:val="001000000000"/>
                  <w:tcW w:w="2779" w:type="dxa"/>
                </w:tcPr>
                <w:p w:rsidR="00AB2A42" w:rsidRPr="00FF4934" w:rsidRDefault="00AB2A42" w:rsidP="00FF4934">
                  <w:pPr>
                    <w:rPr>
                      <w:lang w:val="es-ES"/>
                    </w:rPr>
                  </w:pPr>
                  <w:proofErr w:type="spellStart"/>
                  <w:r w:rsidRPr="00FF4934">
                    <w:rPr>
                      <w:lang w:val="es-ES"/>
                    </w:rPr>
                    <w:t>MongoDB</w:t>
                  </w:r>
                  <w:proofErr w:type="spellEnd"/>
                  <w:r w:rsidRPr="00FF4934">
                    <w:rPr>
                      <w:lang w:val="es-ES"/>
                    </w:rPr>
                    <w:t xml:space="preserve"> </w:t>
                  </w:r>
                  <w:proofErr w:type="spellStart"/>
                  <w:r w:rsidRPr="00FF4934">
                    <w:rPr>
                      <w:lang w:val="es-ES"/>
                    </w:rPr>
                    <w:t>Developer</w:t>
                  </w:r>
                  <w:proofErr w:type="spellEnd"/>
                  <w:r w:rsidRPr="00FF4934">
                    <w:rPr>
                      <w:lang w:val="es-ES"/>
                    </w:rPr>
                    <w:t xml:space="preserve"> </w:t>
                  </w:r>
                  <w:r w:rsidRPr="00FF4934">
                    <w:rPr>
                      <w:lang w:val="es-ES"/>
                    </w:rPr>
                    <w:lastRenderedPageBreak/>
                    <w:t>Training</w:t>
                  </w:r>
                </w:p>
              </w:tc>
              <w:tc>
                <w:tcPr>
                  <w:tcW w:w="2780" w:type="dxa"/>
                </w:tcPr>
                <w:p w:rsidR="00AB2A42" w:rsidRPr="00FF4934" w:rsidRDefault="00E24A80" w:rsidP="00FF4934">
                  <w:pPr>
                    <w:cnfStyle w:val="000000000000"/>
                    <w:rPr>
                      <w:lang w:val="es-ES"/>
                    </w:rPr>
                  </w:pPr>
                  <w:proofErr w:type="spellStart"/>
                  <w:r w:rsidRPr="00FF4934">
                    <w:rPr>
                      <w:lang w:val="es-ES"/>
                    </w:rPr>
                    <w:lastRenderedPageBreak/>
                    <w:t>MongoDB</w:t>
                  </w:r>
                  <w:proofErr w:type="spellEnd"/>
                  <w:r w:rsidRPr="00FF4934">
                    <w:rPr>
                      <w:lang w:val="es-ES"/>
                    </w:rPr>
                    <w:t xml:space="preserve"> </w:t>
                  </w:r>
                  <w:proofErr w:type="spellStart"/>
                  <w:r w:rsidRPr="00FF4934">
                    <w:rPr>
                      <w:lang w:val="es-ES"/>
                    </w:rPr>
                    <w:t>University</w:t>
                  </w:r>
                  <w:proofErr w:type="spellEnd"/>
                </w:p>
              </w:tc>
              <w:tc>
                <w:tcPr>
                  <w:tcW w:w="2780" w:type="dxa"/>
                </w:tcPr>
                <w:p w:rsidR="00AB2A42" w:rsidRPr="00FF4934" w:rsidRDefault="00AB2A42" w:rsidP="00FF4934">
                  <w:pPr>
                    <w:cnfStyle w:val="000000000000"/>
                    <w:rPr>
                      <w:lang w:val="es-ES"/>
                    </w:rPr>
                  </w:pPr>
                  <w:r w:rsidRPr="00FF4934">
                    <w:rPr>
                      <w:lang w:val="es-ES"/>
                    </w:rPr>
                    <w:t xml:space="preserve">Del 26 al 28 de Julio de </w:t>
                  </w:r>
                  <w:r w:rsidRPr="00FF4934">
                    <w:rPr>
                      <w:lang w:val="es-ES"/>
                    </w:rPr>
                    <w:lastRenderedPageBreak/>
                    <w:t>2016</w:t>
                  </w:r>
                </w:p>
              </w:tc>
            </w:tr>
            <w:tr w:rsidR="00AB2A42" w:rsidRPr="000460E4" w:rsidTr="00712BA2">
              <w:trPr>
                <w:cnfStyle w:val="000000100000"/>
              </w:trPr>
              <w:tc>
                <w:tcPr>
                  <w:cnfStyle w:val="001000000000"/>
                  <w:tcW w:w="2779" w:type="dxa"/>
                </w:tcPr>
                <w:p w:rsidR="00AB2A42" w:rsidRPr="00FF4934" w:rsidRDefault="00AB2A42" w:rsidP="00FF4934">
                  <w:pPr>
                    <w:rPr>
                      <w:lang w:val="es-ES"/>
                    </w:rPr>
                  </w:pPr>
                  <w:proofErr w:type="spellStart"/>
                  <w:r w:rsidRPr="00FF4934">
                    <w:rPr>
                      <w:lang w:val="es-ES"/>
                    </w:rPr>
                    <w:lastRenderedPageBreak/>
                    <w:t>MongoDB</w:t>
                  </w:r>
                  <w:proofErr w:type="spellEnd"/>
                  <w:r w:rsidRPr="00FF4934">
                    <w:rPr>
                      <w:lang w:val="es-ES"/>
                    </w:rPr>
                    <w:t xml:space="preserve"> </w:t>
                  </w:r>
                  <w:proofErr w:type="spellStart"/>
                  <w:r w:rsidRPr="00FF4934">
                    <w:rPr>
                      <w:lang w:val="es-ES"/>
                    </w:rPr>
                    <w:t>Advanced</w:t>
                  </w:r>
                  <w:proofErr w:type="spellEnd"/>
                  <w:r w:rsidRPr="00FF4934">
                    <w:rPr>
                      <w:lang w:val="es-ES"/>
                    </w:rPr>
                    <w:t xml:space="preserve"> </w:t>
                  </w:r>
                  <w:proofErr w:type="spellStart"/>
                  <w:r w:rsidRPr="00FF4934">
                    <w:rPr>
                      <w:lang w:val="es-ES"/>
                    </w:rPr>
                    <w:t>Developer</w:t>
                  </w:r>
                  <w:proofErr w:type="spellEnd"/>
                  <w:r w:rsidRPr="00FF4934">
                    <w:rPr>
                      <w:lang w:val="es-ES"/>
                    </w:rPr>
                    <w:t xml:space="preserve"> Training</w:t>
                  </w:r>
                </w:p>
              </w:tc>
              <w:tc>
                <w:tcPr>
                  <w:tcW w:w="2780" w:type="dxa"/>
                </w:tcPr>
                <w:p w:rsidR="00AB2A42" w:rsidRPr="00FF4934" w:rsidRDefault="00E24A80" w:rsidP="00FF4934">
                  <w:pPr>
                    <w:cnfStyle w:val="000000100000"/>
                    <w:rPr>
                      <w:lang w:val="es-ES"/>
                    </w:rPr>
                  </w:pPr>
                  <w:proofErr w:type="spellStart"/>
                  <w:r w:rsidRPr="00FF4934">
                    <w:rPr>
                      <w:lang w:val="es-ES"/>
                    </w:rPr>
                    <w:t>MongoDB</w:t>
                  </w:r>
                  <w:proofErr w:type="spellEnd"/>
                  <w:r w:rsidRPr="00FF4934">
                    <w:rPr>
                      <w:lang w:val="es-ES"/>
                    </w:rPr>
                    <w:t xml:space="preserve"> </w:t>
                  </w:r>
                  <w:proofErr w:type="spellStart"/>
                  <w:r w:rsidRPr="00FF4934">
                    <w:rPr>
                      <w:lang w:val="es-ES"/>
                    </w:rPr>
                    <w:t>University</w:t>
                  </w:r>
                  <w:proofErr w:type="spellEnd"/>
                </w:p>
              </w:tc>
              <w:tc>
                <w:tcPr>
                  <w:tcW w:w="2780" w:type="dxa"/>
                </w:tcPr>
                <w:p w:rsidR="00AB2A42" w:rsidRDefault="00D31CF6" w:rsidP="00FF4934">
                  <w:pPr>
                    <w:cnfStyle w:val="0000001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Del 31 de Mayo al 1 de Jun</w:t>
                  </w:r>
                  <w:r w:rsidR="00AB2A42">
                    <w:rPr>
                      <w:lang w:val="es-ES"/>
                    </w:rPr>
                    <w:t>io de 2017</w:t>
                  </w:r>
                </w:p>
              </w:tc>
            </w:tr>
          </w:tbl>
          <w:p w:rsidR="00182179" w:rsidRDefault="00182179" w:rsidP="00182179">
            <w:pPr>
              <w:rPr>
                <w:lang w:val="es-ES"/>
              </w:rPr>
            </w:pPr>
          </w:p>
          <w:p w:rsidR="009F3479" w:rsidRDefault="009F3479" w:rsidP="00182179">
            <w:pPr>
              <w:rPr>
                <w:lang w:val="es-ES"/>
              </w:rPr>
            </w:pPr>
          </w:p>
          <w:p w:rsidR="00D02430" w:rsidRDefault="00D02430" w:rsidP="00D02430">
            <w:pPr>
              <w:pStyle w:val="Seccin"/>
              <w:spacing w:after="0"/>
              <w:rPr>
                <w:lang w:val="es-ES"/>
              </w:rPr>
            </w:pPr>
            <w:r>
              <w:rPr>
                <w:lang w:val="es-ES"/>
              </w:rPr>
              <w:t>Certificaciones</w:t>
            </w:r>
          </w:p>
          <w:tbl>
            <w:tblPr>
              <w:tblStyle w:val="Listamedia2-nfasis1"/>
              <w:tblW w:w="0" w:type="auto"/>
              <w:tblLook w:val="04A0"/>
            </w:tblPr>
            <w:tblGrid>
              <w:gridCol w:w="2676"/>
              <w:gridCol w:w="2665"/>
              <w:gridCol w:w="2629"/>
            </w:tblGrid>
            <w:tr w:rsidR="00D02430" w:rsidTr="680A97BB">
              <w:trPr>
                <w:cnfStyle w:val="100000000000"/>
              </w:trPr>
              <w:tc>
                <w:tcPr>
                  <w:cnfStyle w:val="001000000100"/>
                  <w:tcW w:w="2676" w:type="dxa"/>
                </w:tcPr>
                <w:p w:rsidR="00D02430" w:rsidRDefault="00FE76AC" w:rsidP="00D02430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Nombre</w:t>
                  </w:r>
                </w:p>
              </w:tc>
              <w:tc>
                <w:tcPr>
                  <w:tcW w:w="2665" w:type="dxa"/>
                </w:tcPr>
                <w:p w:rsidR="00D02430" w:rsidRDefault="00D02430" w:rsidP="00D02430">
                  <w:pPr>
                    <w:cnfStyle w:val="1000000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Institución que lo emite</w:t>
                  </w:r>
                </w:p>
              </w:tc>
              <w:tc>
                <w:tcPr>
                  <w:tcW w:w="2629" w:type="dxa"/>
                </w:tcPr>
                <w:p w:rsidR="00D02430" w:rsidRDefault="00D02430" w:rsidP="00D02430">
                  <w:pPr>
                    <w:cnfStyle w:val="1000000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Fecha</w:t>
                  </w:r>
                </w:p>
              </w:tc>
            </w:tr>
            <w:tr w:rsidR="00D02430" w:rsidRPr="00D02430" w:rsidTr="680A97BB">
              <w:trPr>
                <w:cnfStyle w:val="000000100000"/>
              </w:trPr>
              <w:tc>
                <w:tcPr>
                  <w:cnfStyle w:val="001000000000"/>
                  <w:tcW w:w="2676" w:type="dxa"/>
                </w:tcPr>
                <w:p w:rsidR="00D02430" w:rsidRPr="000460E4" w:rsidRDefault="00D02430" w:rsidP="00D02430">
                  <w:pPr>
                    <w:tabs>
                      <w:tab w:val="center" w:pos="1281"/>
                    </w:tabs>
                    <w:rPr>
                      <w:lang w:val="en-US"/>
                    </w:rPr>
                  </w:pPr>
                  <w:r w:rsidRPr="000460E4">
                    <w:rPr>
                      <w:lang w:val="en-US"/>
                    </w:rPr>
                    <w:t>Oracle Certified Associate, Java SE 7 Programmer</w:t>
                  </w:r>
                </w:p>
              </w:tc>
              <w:tc>
                <w:tcPr>
                  <w:tcW w:w="2665" w:type="dxa"/>
                </w:tcPr>
                <w:p w:rsidR="00D02430" w:rsidRDefault="00D02430" w:rsidP="00D02430">
                  <w:pPr>
                    <w:cnfStyle w:val="000000100000"/>
                    <w:rPr>
                      <w:lang w:val="en-US"/>
                    </w:rPr>
                  </w:pPr>
                </w:p>
                <w:p w:rsidR="00D02430" w:rsidRPr="00973D74" w:rsidRDefault="00D02430" w:rsidP="00D02430">
                  <w:pPr>
                    <w:cnfStyle w:val="000000100000"/>
                    <w:rPr>
                      <w:lang w:val="es-ES"/>
                    </w:rPr>
                  </w:pPr>
                  <w:r w:rsidRPr="00973D74">
                    <w:rPr>
                      <w:lang w:val="es-ES"/>
                    </w:rPr>
                    <w:t>Oracle</w:t>
                  </w:r>
                </w:p>
              </w:tc>
              <w:tc>
                <w:tcPr>
                  <w:tcW w:w="2629" w:type="dxa"/>
                </w:tcPr>
                <w:p w:rsidR="00D02430" w:rsidRPr="00973D74" w:rsidRDefault="680A97BB" w:rsidP="00D02430">
                  <w:pPr>
                    <w:cnfStyle w:val="000000100000"/>
                    <w:rPr>
                      <w:lang w:val="es-ES"/>
                    </w:rPr>
                  </w:pPr>
                  <w:r w:rsidRPr="680A97BB">
                    <w:rPr>
                      <w:lang w:val="es-ES"/>
                    </w:rPr>
                    <w:t>14 de Diciembre de 2015</w:t>
                  </w:r>
                </w:p>
              </w:tc>
            </w:tr>
            <w:tr w:rsidR="006743B3" w:rsidRPr="00D02430" w:rsidTr="680A97BB">
              <w:tc>
                <w:tcPr>
                  <w:cnfStyle w:val="001000000000"/>
                  <w:tcW w:w="2676" w:type="dxa"/>
                </w:tcPr>
                <w:p w:rsidR="006743B3" w:rsidRPr="000460E4" w:rsidRDefault="006743B3" w:rsidP="006743B3">
                  <w:pPr>
                    <w:tabs>
                      <w:tab w:val="center" w:pos="1281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Oracle Certified P</w:t>
                  </w:r>
                  <w:r w:rsidRPr="006743B3">
                    <w:rPr>
                      <w:lang w:val="en-US"/>
                    </w:rPr>
                    <w:t>rofessional</w:t>
                  </w:r>
                  <w:r>
                    <w:rPr>
                      <w:lang w:val="en-US"/>
                    </w:rPr>
                    <w:t>, Java SE 7 Programmer</w:t>
                  </w:r>
                </w:p>
              </w:tc>
              <w:tc>
                <w:tcPr>
                  <w:tcW w:w="2665" w:type="dxa"/>
                </w:tcPr>
                <w:p w:rsidR="006743B3" w:rsidRDefault="00990720" w:rsidP="00D02430">
                  <w:pPr>
                    <w:cnfStyle w:val="0000000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Oracle</w:t>
                  </w:r>
                </w:p>
              </w:tc>
              <w:tc>
                <w:tcPr>
                  <w:tcW w:w="2629" w:type="dxa"/>
                </w:tcPr>
                <w:p w:rsidR="006743B3" w:rsidRPr="680A97BB" w:rsidRDefault="00990720" w:rsidP="00D02430">
                  <w:pPr>
                    <w:cnfStyle w:val="00000000000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15 de Septiembre de 2016</w:t>
                  </w:r>
                </w:p>
              </w:tc>
            </w:tr>
          </w:tbl>
          <w:p w:rsidR="00D02430" w:rsidRPr="00973D74" w:rsidRDefault="00D02430" w:rsidP="00182179">
            <w:pPr>
              <w:rPr>
                <w:lang w:val="es-ES"/>
              </w:rPr>
            </w:pPr>
          </w:p>
          <w:p w:rsidR="004773B6" w:rsidRDefault="004773B6" w:rsidP="00A83D72">
            <w:pPr>
              <w:pStyle w:val="Seccin"/>
              <w:spacing w:after="0"/>
              <w:rPr>
                <w:lang w:val="es-ES"/>
              </w:rPr>
            </w:pPr>
          </w:p>
          <w:p w:rsidR="005B22F8" w:rsidRDefault="00EE0161" w:rsidP="005B22F8">
            <w:pPr>
              <w:pStyle w:val="Seccin"/>
              <w:spacing w:after="0"/>
              <w:rPr>
                <w:lang w:val="es-ES"/>
              </w:rPr>
            </w:pPr>
            <w:r>
              <w:rPr>
                <w:lang w:val="es-ES"/>
              </w:rPr>
              <w:t>Área de interés y desarrollo profesional</w:t>
            </w:r>
          </w:p>
          <w:p w:rsidR="008F5E36" w:rsidRPr="00DF224A" w:rsidRDefault="00EE0161" w:rsidP="00182179">
            <w:pPr>
              <w:rPr>
                <w:rFonts w:asciiTheme="majorHAnsi" w:eastAsiaTheme="majorEastAsia" w:hAnsiTheme="majorHAnsi"/>
                <w:lang w:val="es-ES"/>
              </w:rPr>
            </w:pPr>
            <w:r w:rsidRPr="00DF224A">
              <w:rPr>
                <w:rFonts w:asciiTheme="majorHAnsi" w:eastAsiaTheme="majorEastAsia" w:hAnsiTheme="majorHAnsi"/>
                <w:lang w:val="es-ES"/>
              </w:rPr>
              <w:t>Sistemas de Información Geográfica SA de CV</w:t>
            </w:r>
          </w:p>
          <w:p w:rsidR="00EE0161" w:rsidRPr="00DF224A" w:rsidRDefault="00EE0161" w:rsidP="004B423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ajorHAnsi" w:eastAsiaTheme="majorEastAsia" w:hAnsiTheme="majorHAnsi"/>
                <w:lang w:val="es-ES"/>
              </w:rPr>
            </w:pPr>
            <w:r w:rsidRPr="00DF224A">
              <w:rPr>
                <w:rFonts w:asciiTheme="majorHAnsi" w:eastAsiaTheme="majorEastAsia" w:hAnsiTheme="majorHAnsi"/>
                <w:lang w:val="es-ES"/>
              </w:rPr>
              <w:t>Desarrollo de Módulo de Consulta y Visualización</w:t>
            </w:r>
            <w:r w:rsidR="004A0F1C">
              <w:rPr>
                <w:rFonts w:asciiTheme="majorHAnsi" w:eastAsiaTheme="majorEastAsia" w:hAnsiTheme="majorHAnsi"/>
                <w:lang w:val="es-ES"/>
              </w:rPr>
              <w:t xml:space="preserve"> </w:t>
            </w:r>
            <w:r w:rsidRPr="00DF224A">
              <w:rPr>
                <w:rFonts w:asciiTheme="majorHAnsi" w:eastAsiaTheme="majorEastAsia" w:hAnsiTheme="majorHAnsi"/>
                <w:lang w:val="es-ES"/>
              </w:rPr>
              <w:t>que forma parte del Sistema Integral Catastral para el Estado de Aguascalientes</w:t>
            </w:r>
            <w:r w:rsidR="004A0F1C">
              <w:rPr>
                <w:rFonts w:asciiTheme="majorHAnsi" w:eastAsiaTheme="majorEastAsia" w:hAnsiTheme="majorHAnsi"/>
                <w:lang w:val="es-ES"/>
              </w:rPr>
              <w:t xml:space="preserve"> en ambiente web  (Java, HTML5, CSS3, </w:t>
            </w:r>
            <w:proofErr w:type="spellStart"/>
            <w:r w:rsidR="004A0F1C">
              <w:rPr>
                <w:rFonts w:asciiTheme="majorHAnsi" w:eastAsiaTheme="majorEastAsia" w:hAnsiTheme="majorHAnsi"/>
                <w:lang w:val="es-ES"/>
              </w:rPr>
              <w:t>JavaScript</w:t>
            </w:r>
            <w:proofErr w:type="spellEnd"/>
            <w:r w:rsidR="004A0F1C">
              <w:rPr>
                <w:rFonts w:asciiTheme="majorHAnsi" w:eastAsiaTheme="majorEastAsia" w:hAnsiTheme="majorHAnsi"/>
                <w:lang w:val="es-ES"/>
              </w:rPr>
              <w:t xml:space="preserve">, </w:t>
            </w:r>
            <w:proofErr w:type="spellStart"/>
            <w:r w:rsidR="004A0F1C">
              <w:rPr>
                <w:rFonts w:asciiTheme="majorHAnsi" w:eastAsiaTheme="majorEastAsia" w:hAnsiTheme="majorHAnsi"/>
                <w:lang w:val="es-ES"/>
              </w:rPr>
              <w:t>JQuery</w:t>
            </w:r>
            <w:proofErr w:type="spellEnd"/>
            <w:r w:rsidR="004A0F1C">
              <w:rPr>
                <w:rFonts w:asciiTheme="majorHAnsi" w:eastAsiaTheme="majorEastAsia" w:hAnsiTheme="majorHAnsi"/>
                <w:lang w:val="es-ES"/>
              </w:rPr>
              <w:t xml:space="preserve">, </w:t>
            </w:r>
            <w:proofErr w:type="spellStart"/>
            <w:r w:rsidR="004A0F1C">
              <w:rPr>
                <w:rFonts w:asciiTheme="majorHAnsi" w:eastAsiaTheme="majorEastAsia" w:hAnsiTheme="majorHAnsi"/>
                <w:lang w:val="es-ES"/>
              </w:rPr>
              <w:t>Dojo</w:t>
            </w:r>
            <w:proofErr w:type="spellEnd"/>
            <w:r w:rsidR="004A0F1C">
              <w:rPr>
                <w:rFonts w:asciiTheme="majorHAnsi" w:eastAsiaTheme="majorEastAsia" w:hAnsiTheme="majorHAnsi"/>
                <w:lang w:val="es-ES"/>
              </w:rPr>
              <w:t>)</w:t>
            </w:r>
            <w:r w:rsidRPr="00DF224A">
              <w:rPr>
                <w:rFonts w:asciiTheme="majorHAnsi" w:eastAsiaTheme="majorEastAsia" w:hAnsiTheme="majorHAnsi"/>
                <w:lang w:val="es-ES"/>
              </w:rPr>
              <w:t>.</w:t>
            </w:r>
          </w:p>
          <w:p w:rsidR="00C1198A" w:rsidRPr="00DF224A" w:rsidRDefault="00C1198A" w:rsidP="004B423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ajorHAnsi" w:eastAsiaTheme="majorEastAsia" w:hAnsiTheme="majorHAnsi"/>
                <w:lang w:val="es-ES"/>
              </w:rPr>
            </w:pPr>
            <w:r w:rsidRPr="00DF224A">
              <w:rPr>
                <w:rFonts w:asciiTheme="majorHAnsi" w:eastAsiaTheme="majorEastAsia" w:hAnsiTheme="majorHAnsi"/>
                <w:lang w:val="es-ES"/>
              </w:rPr>
              <w:t>Desarrollo de Módulo de Migración de Folio Electrónico del CASTASTRO del estado de Yucatán</w:t>
            </w:r>
            <w:r w:rsidR="004A0F1C">
              <w:rPr>
                <w:rFonts w:asciiTheme="majorHAnsi" w:eastAsiaTheme="majorEastAsia" w:hAnsiTheme="majorHAnsi"/>
                <w:lang w:val="es-ES"/>
              </w:rPr>
              <w:t xml:space="preserve"> en ambiente web (Java, HTML5, CSS3, </w:t>
            </w:r>
            <w:proofErr w:type="spellStart"/>
            <w:r w:rsidR="004A0F1C">
              <w:rPr>
                <w:rFonts w:asciiTheme="majorHAnsi" w:eastAsiaTheme="majorEastAsia" w:hAnsiTheme="majorHAnsi"/>
                <w:lang w:val="es-ES"/>
              </w:rPr>
              <w:t>JavaScript</w:t>
            </w:r>
            <w:proofErr w:type="spellEnd"/>
            <w:r w:rsidR="004A0F1C">
              <w:rPr>
                <w:rFonts w:asciiTheme="majorHAnsi" w:eastAsiaTheme="majorEastAsia" w:hAnsiTheme="majorHAnsi"/>
                <w:lang w:val="es-ES"/>
              </w:rPr>
              <w:t xml:space="preserve">, </w:t>
            </w:r>
            <w:proofErr w:type="spellStart"/>
            <w:r w:rsidR="004A0F1C">
              <w:rPr>
                <w:rFonts w:asciiTheme="majorHAnsi" w:eastAsiaTheme="majorEastAsia" w:hAnsiTheme="majorHAnsi"/>
                <w:lang w:val="es-ES"/>
              </w:rPr>
              <w:t>JQuery</w:t>
            </w:r>
            <w:proofErr w:type="spellEnd"/>
            <w:r w:rsidR="004A0F1C">
              <w:rPr>
                <w:rFonts w:asciiTheme="majorHAnsi" w:eastAsiaTheme="majorEastAsia" w:hAnsiTheme="majorHAnsi"/>
                <w:lang w:val="es-ES"/>
              </w:rPr>
              <w:t xml:space="preserve">, </w:t>
            </w:r>
            <w:proofErr w:type="spellStart"/>
            <w:r w:rsidR="004A0F1C">
              <w:rPr>
                <w:rFonts w:asciiTheme="majorHAnsi" w:eastAsiaTheme="majorEastAsia" w:hAnsiTheme="majorHAnsi"/>
                <w:lang w:val="es-ES"/>
              </w:rPr>
              <w:t>Dojo</w:t>
            </w:r>
            <w:proofErr w:type="spellEnd"/>
            <w:r w:rsidR="004A0F1C">
              <w:rPr>
                <w:rFonts w:asciiTheme="majorHAnsi" w:eastAsiaTheme="majorEastAsia" w:hAnsiTheme="majorHAnsi"/>
                <w:lang w:val="es-ES"/>
              </w:rPr>
              <w:t>)</w:t>
            </w:r>
            <w:r w:rsidRPr="00DF224A">
              <w:rPr>
                <w:rFonts w:asciiTheme="majorHAnsi" w:eastAsiaTheme="majorEastAsia" w:hAnsiTheme="majorHAnsi"/>
                <w:lang w:val="es-ES"/>
              </w:rPr>
              <w:t>.</w:t>
            </w:r>
          </w:p>
          <w:p w:rsidR="00C1198A" w:rsidRPr="00DF224A" w:rsidRDefault="00C1198A" w:rsidP="004B423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ajorHAnsi" w:eastAsiaTheme="majorEastAsia" w:hAnsiTheme="majorHAnsi"/>
                <w:lang w:val="es-ES"/>
              </w:rPr>
            </w:pPr>
            <w:r w:rsidRPr="00DF224A">
              <w:rPr>
                <w:rFonts w:asciiTheme="majorHAnsi" w:eastAsiaTheme="majorEastAsia" w:hAnsiTheme="majorHAnsi"/>
                <w:lang w:val="es-ES"/>
              </w:rPr>
              <w:t xml:space="preserve">Desarrollo de Modulo de Consulta y Visualización cartográfica </w:t>
            </w:r>
            <w:r w:rsidR="00C57A65" w:rsidRPr="00DF224A">
              <w:rPr>
                <w:rFonts w:asciiTheme="majorHAnsi" w:eastAsiaTheme="majorEastAsia" w:hAnsiTheme="majorHAnsi"/>
                <w:lang w:val="es-ES"/>
              </w:rPr>
              <w:t>de</w:t>
            </w:r>
            <w:r w:rsidR="00F62EB6" w:rsidRPr="00DF224A">
              <w:rPr>
                <w:rFonts w:asciiTheme="majorHAnsi" w:eastAsiaTheme="majorEastAsia" w:hAnsiTheme="majorHAnsi"/>
                <w:lang w:val="es-ES"/>
              </w:rPr>
              <w:t>l Instituto de Seguridad Jurídica Patrimonial de Yucatán (INSEJUPY)</w:t>
            </w:r>
            <w:r w:rsidR="000E3838">
              <w:rPr>
                <w:rFonts w:asciiTheme="majorHAnsi" w:eastAsiaTheme="majorEastAsia" w:hAnsiTheme="majorHAnsi"/>
                <w:lang w:val="es-ES"/>
              </w:rPr>
              <w:t xml:space="preserve"> en ambiente web</w:t>
            </w:r>
            <w:r w:rsidR="00F62EB6" w:rsidRPr="00DF224A">
              <w:rPr>
                <w:rFonts w:asciiTheme="majorHAnsi" w:eastAsiaTheme="majorEastAsia" w:hAnsiTheme="majorHAnsi"/>
                <w:lang w:val="es-ES"/>
              </w:rPr>
              <w:t>.</w:t>
            </w:r>
          </w:p>
          <w:p w:rsidR="00261FB5" w:rsidRPr="00DF224A" w:rsidRDefault="00261FB5" w:rsidP="004B423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ajorHAnsi" w:eastAsiaTheme="majorEastAsia" w:hAnsiTheme="majorHAnsi"/>
                <w:lang w:val="es-ES"/>
              </w:rPr>
            </w:pPr>
            <w:r w:rsidRPr="00DF224A">
              <w:rPr>
                <w:rFonts w:asciiTheme="majorHAnsi" w:eastAsiaTheme="majorEastAsia" w:hAnsiTheme="majorHAnsi"/>
                <w:lang w:val="es-ES"/>
              </w:rPr>
              <w:t xml:space="preserve">Desarrollo de aplicaciones web utilizando el API de ESRI para </w:t>
            </w:r>
            <w:proofErr w:type="spellStart"/>
            <w:r w:rsidRPr="00DF224A">
              <w:rPr>
                <w:rFonts w:asciiTheme="majorHAnsi" w:eastAsiaTheme="majorEastAsia" w:hAnsiTheme="majorHAnsi"/>
                <w:lang w:val="es-ES"/>
              </w:rPr>
              <w:t>JavaScript</w:t>
            </w:r>
            <w:proofErr w:type="spellEnd"/>
            <w:r w:rsidR="004B4237">
              <w:rPr>
                <w:rFonts w:asciiTheme="majorHAnsi" w:eastAsiaTheme="majorEastAsia" w:hAnsiTheme="majorHAnsi"/>
                <w:lang w:val="es-ES"/>
              </w:rPr>
              <w:t xml:space="preserve"> (mapas)</w:t>
            </w:r>
            <w:r w:rsidRPr="00DF224A">
              <w:rPr>
                <w:rFonts w:asciiTheme="majorHAnsi" w:eastAsiaTheme="majorEastAsia" w:hAnsiTheme="majorHAnsi"/>
                <w:lang w:val="es-ES"/>
              </w:rPr>
              <w:t>.</w:t>
            </w:r>
          </w:p>
          <w:p w:rsidR="000615F2" w:rsidRDefault="000615F2" w:rsidP="004B423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ajorHAnsi" w:eastAsiaTheme="majorEastAsia" w:hAnsiTheme="majorHAnsi"/>
                <w:lang w:val="es-ES"/>
              </w:rPr>
            </w:pPr>
            <w:r w:rsidRPr="00DF224A">
              <w:rPr>
                <w:rFonts w:asciiTheme="majorHAnsi" w:eastAsiaTheme="majorEastAsia" w:hAnsiTheme="majorHAnsi"/>
                <w:lang w:val="es-ES"/>
              </w:rPr>
              <w:t xml:space="preserve">Apoyo en el desarrollo de Tramites Catastrales del CATASTRO del estado de Aguascalientes y elaboración de reportes (utilizando </w:t>
            </w:r>
            <w:proofErr w:type="spellStart"/>
            <w:r w:rsidRPr="00DF224A">
              <w:rPr>
                <w:rFonts w:asciiTheme="majorHAnsi" w:eastAsiaTheme="majorEastAsia" w:hAnsiTheme="majorHAnsi"/>
                <w:lang w:val="es-ES"/>
              </w:rPr>
              <w:t>Crystal</w:t>
            </w:r>
            <w:proofErr w:type="spellEnd"/>
            <w:r w:rsidRPr="00DF224A">
              <w:rPr>
                <w:rFonts w:asciiTheme="majorHAnsi" w:eastAsiaTheme="majorEastAsia" w:hAnsiTheme="majorHAnsi"/>
                <w:lang w:val="es-ES"/>
              </w:rPr>
              <w:t xml:space="preserve"> </w:t>
            </w:r>
            <w:proofErr w:type="spellStart"/>
            <w:r w:rsidRPr="00DF224A">
              <w:rPr>
                <w:rFonts w:asciiTheme="majorHAnsi" w:eastAsiaTheme="majorEastAsia" w:hAnsiTheme="majorHAnsi"/>
                <w:lang w:val="es-ES"/>
              </w:rPr>
              <w:t>Reports</w:t>
            </w:r>
            <w:proofErr w:type="spellEnd"/>
            <w:r w:rsidRPr="00DF224A">
              <w:rPr>
                <w:rFonts w:asciiTheme="majorHAnsi" w:eastAsiaTheme="majorEastAsia" w:hAnsiTheme="majorHAnsi"/>
                <w:lang w:val="es-ES"/>
              </w:rPr>
              <w:t>)</w:t>
            </w:r>
            <w:r w:rsidR="000E3838">
              <w:rPr>
                <w:rFonts w:asciiTheme="majorHAnsi" w:eastAsiaTheme="majorEastAsia" w:hAnsiTheme="majorHAnsi"/>
                <w:lang w:val="es-ES"/>
              </w:rPr>
              <w:t xml:space="preserve"> ambiente web</w:t>
            </w:r>
            <w:r w:rsidRPr="00DF224A">
              <w:rPr>
                <w:rFonts w:asciiTheme="majorHAnsi" w:eastAsiaTheme="majorEastAsia" w:hAnsiTheme="majorHAnsi"/>
                <w:lang w:val="es-ES"/>
              </w:rPr>
              <w:t>.</w:t>
            </w:r>
          </w:p>
          <w:p w:rsidR="00CC608B" w:rsidRDefault="00CC608B" w:rsidP="004B423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ajorHAnsi" w:eastAsiaTheme="majorEastAsia" w:hAnsiTheme="majorHAnsi"/>
                <w:lang w:val="es-ES"/>
              </w:rPr>
            </w:pPr>
            <w:r>
              <w:rPr>
                <w:rFonts w:asciiTheme="majorHAnsi" w:eastAsiaTheme="majorEastAsia" w:hAnsiTheme="majorHAnsi"/>
                <w:lang w:val="es-ES"/>
              </w:rPr>
              <w:t>Desarrollo del Sistema Integra</w:t>
            </w:r>
            <w:r w:rsidR="004B4237">
              <w:rPr>
                <w:rFonts w:asciiTheme="majorHAnsi" w:eastAsiaTheme="majorEastAsia" w:hAnsiTheme="majorHAnsi"/>
                <w:lang w:val="es-ES"/>
              </w:rPr>
              <w:t xml:space="preserve">l Catastral de Baja California el cual fue </w:t>
            </w:r>
            <w:r w:rsidR="00112C31">
              <w:rPr>
                <w:rFonts w:asciiTheme="majorHAnsi" w:eastAsiaTheme="majorEastAsia" w:hAnsiTheme="majorHAnsi"/>
                <w:lang w:val="es-ES"/>
              </w:rPr>
              <w:t>desarrollado en su mayoría</w:t>
            </w:r>
            <w:r>
              <w:rPr>
                <w:rFonts w:asciiTheme="majorHAnsi" w:eastAsiaTheme="majorEastAsia" w:hAnsiTheme="majorHAnsi"/>
                <w:lang w:val="es-ES"/>
              </w:rPr>
              <w:t xml:space="preserve"> en Java con Spring Framework</w:t>
            </w:r>
            <w:r w:rsidR="004B4237">
              <w:rPr>
                <w:rFonts w:asciiTheme="majorHAnsi" w:eastAsiaTheme="majorEastAsia" w:hAnsiTheme="majorHAnsi"/>
                <w:lang w:val="es-ES"/>
              </w:rPr>
              <w:t xml:space="preserve"> (MVC, Security, JDBC, Web </w:t>
            </w:r>
            <w:proofErr w:type="spellStart"/>
            <w:r w:rsidR="004B4237">
              <w:rPr>
                <w:rFonts w:asciiTheme="majorHAnsi" w:eastAsiaTheme="majorEastAsia" w:hAnsiTheme="majorHAnsi"/>
                <w:lang w:val="es-ES"/>
              </w:rPr>
              <w:t>Services</w:t>
            </w:r>
            <w:proofErr w:type="spellEnd"/>
            <w:r w:rsidR="004B4237">
              <w:rPr>
                <w:rFonts w:asciiTheme="majorHAnsi" w:eastAsiaTheme="majorEastAsia" w:hAnsiTheme="majorHAnsi"/>
                <w:lang w:val="es-ES"/>
              </w:rPr>
              <w:t>)</w:t>
            </w:r>
            <w:r>
              <w:rPr>
                <w:rFonts w:asciiTheme="majorHAnsi" w:eastAsiaTheme="majorEastAsia" w:hAnsiTheme="majorHAnsi"/>
                <w:lang w:val="es-ES"/>
              </w:rPr>
              <w:t>,</w:t>
            </w:r>
            <w:r w:rsidR="00112C31">
              <w:rPr>
                <w:rFonts w:asciiTheme="majorHAnsi" w:eastAsiaTheme="majorEastAsia" w:hAnsiTheme="majorHAnsi"/>
                <w:lang w:val="es-ES"/>
              </w:rPr>
              <w:t xml:space="preserve"> </w:t>
            </w:r>
            <w:r>
              <w:rPr>
                <w:rFonts w:asciiTheme="majorHAnsi" w:eastAsiaTheme="majorEastAsia" w:hAnsiTheme="majorHAnsi"/>
                <w:lang w:val="es-ES"/>
              </w:rPr>
              <w:t xml:space="preserve">HTML5, </w:t>
            </w:r>
            <w:proofErr w:type="spellStart"/>
            <w:r>
              <w:rPr>
                <w:rFonts w:asciiTheme="majorHAnsi" w:eastAsiaTheme="majorEastAsia" w:hAnsiTheme="majorHAnsi"/>
                <w:lang w:val="es-ES"/>
              </w:rPr>
              <w:t>jQuery</w:t>
            </w:r>
            <w:proofErr w:type="spellEnd"/>
            <w:r>
              <w:rPr>
                <w:rFonts w:asciiTheme="majorHAnsi" w:eastAsiaTheme="majorEastAsia" w:hAnsiTheme="majorHAnsi"/>
                <w:lang w:val="es-ES"/>
              </w:rPr>
              <w:t xml:space="preserve">, </w:t>
            </w:r>
            <w:proofErr w:type="spellStart"/>
            <w:r>
              <w:rPr>
                <w:rFonts w:asciiTheme="majorHAnsi" w:eastAsiaTheme="majorEastAsia" w:hAnsiTheme="majorHAnsi"/>
                <w:lang w:val="es-ES"/>
              </w:rPr>
              <w:t>Dojo</w:t>
            </w:r>
            <w:proofErr w:type="spellEnd"/>
            <w:r>
              <w:rPr>
                <w:rFonts w:asciiTheme="majorHAnsi" w:eastAsiaTheme="majorEastAsia" w:hAnsiTheme="majorHAnsi"/>
                <w:lang w:val="es-ES"/>
              </w:rPr>
              <w:t xml:space="preserve">, </w:t>
            </w:r>
            <w:r w:rsidR="004B4237">
              <w:rPr>
                <w:rFonts w:asciiTheme="majorHAnsi" w:eastAsiaTheme="majorEastAsia" w:hAnsiTheme="majorHAnsi"/>
                <w:lang w:val="es-ES"/>
              </w:rPr>
              <w:t>CSS3</w:t>
            </w:r>
            <w:r w:rsidR="000A6631">
              <w:rPr>
                <w:rFonts w:asciiTheme="majorHAnsi" w:eastAsiaTheme="majorEastAsia" w:hAnsiTheme="majorHAnsi"/>
                <w:lang w:val="es-ES"/>
              </w:rPr>
              <w:t xml:space="preserve">, </w:t>
            </w:r>
            <w:proofErr w:type="spellStart"/>
            <w:r w:rsidR="004B4237" w:rsidRPr="004B4237">
              <w:rPr>
                <w:rFonts w:asciiTheme="majorHAnsi" w:eastAsiaTheme="majorEastAsia" w:hAnsiTheme="majorHAnsi"/>
                <w:lang w:val="es-ES"/>
              </w:rPr>
              <w:t>Highcharts</w:t>
            </w:r>
            <w:proofErr w:type="spellEnd"/>
            <w:r w:rsidR="004B4237">
              <w:rPr>
                <w:rFonts w:asciiTheme="majorHAnsi" w:eastAsiaTheme="majorEastAsia" w:hAnsiTheme="majorHAnsi"/>
                <w:lang w:val="es-ES"/>
              </w:rPr>
              <w:t xml:space="preserve">, </w:t>
            </w:r>
            <w:proofErr w:type="spellStart"/>
            <w:r w:rsidR="004B4237">
              <w:rPr>
                <w:rFonts w:asciiTheme="majorHAnsi" w:eastAsiaTheme="majorEastAsia" w:hAnsiTheme="majorHAnsi"/>
                <w:lang w:val="es-ES"/>
              </w:rPr>
              <w:t>iReports</w:t>
            </w:r>
            <w:proofErr w:type="spellEnd"/>
            <w:r w:rsidR="00112C31">
              <w:rPr>
                <w:rFonts w:asciiTheme="majorHAnsi" w:eastAsiaTheme="majorEastAsia" w:hAnsiTheme="majorHAnsi"/>
                <w:lang w:val="es-ES"/>
              </w:rPr>
              <w:t xml:space="preserve">, y enlazado a un proyecto en </w:t>
            </w:r>
            <w:proofErr w:type="spellStart"/>
            <w:r w:rsidR="00112C31">
              <w:rPr>
                <w:rFonts w:asciiTheme="majorHAnsi" w:eastAsiaTheme="majorEastAsia" w:hAnsiTheme="majorHAnsi"/>
                <w:lang w:val="es-ES"/>
              </w:rPr>
              <w:t>Node</w:t>
            </w:r>
            <w:proofErr w:type="spellEnd"/>
            <w:r w:rsidR="00112C31">
              <w:rPr>
                <w:rFonts w:asciiTheme="majorHAnsi" w:eastAsiaTheme="majorEastAsia" w:hAnsiTheme="majorHAnsi"/>
                <w:lang w:val="es-ES"/>
              </w:rPr>
              <w:t xml:space="preserve"> </w:t>
            </w:r>
            <w:proofErr w:type="spellStart"/>
            <w:r w:rsidR="00112C31">
              <w:rPr>
                <w:rFonts w:asciiTheme="majorHAnsi" w:eastAsiaTheme="majorEastAsia" w:hAnsiTheme="majorHAnsi"/>
                <w:lang w:val="es-ES"/>
              </w:rPr>
              <w:t>js</w:t>
            </w:r>
            <w:proofErr w:type="spellEnd"/>
            <w:r w:rsidR="00112C31">
              <w:rPr>
                <w:rFonts w:asciiTheme="majorHAnsi" w:eastAsiaTheme="majorEastAsia" w:hAnsiTheme="majorHAnsi"/>
                <w:lang w:val="es-ES"/>
              </w:rPr>
              <w:t xml:space="preserve"> para envío de notificaciones en tiempo real</w:t>
            </w:r>
            <w:r>
              <w:rPr>
                <w:rFonts w:asciiTheme="majorHAnsi" w:eastAsiaTheme="majorEastAsia" w:hAnsiTheme="majorHAnsi"/>
                <w:lang w:val="es-ES"/>
              </w:rPr>
              <w:t>.</w:t>
            </w:r>
          </w:p>
          <w:p w:rsidR="00A82D81" w:rsidRDefault="00A82D81" w:rsidP="004B423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Theme="majorHAnsi" w:eastAsiaTheme="majorEastAsia" w:hAnsiTheme="majorHAnsi"/>
                <w:lang w:val="es-ES"/>
              </w:rPr>
            </w:pPr>
            <w:r>
              <w:rPr>
                <w:rFonts w:asciiTheme="majorHAnsi" w:eastAsiaTheme="majorEastAsia" w:hAnsiTheme="majorHAnsi"/>
                <w:lang w:val="es-ES"/>
              </w:rPr>
              <w:t xml:space="preserve">Desarrollo del Sistema Integral Catastral de </w:t>
            </w:r>
            <w:proofErr w:type="spellStart"/>
            <w:r>
              <w:rPr>
                <w:rFonts w:asciiTheme="majorHAnsi" w:eastAsiaTheme="majorEastAsia" w:hAnsiTheme="majorHAnsi"/>
                <w:lang w:val="es-ES"/>
              </w:rPr>
              <w:t>Chignahuapan</w:t>
            </w:r>
            <w:proofErr w:type="spellEnd"/>
            <w:r>
              <w:rPr>
                <w:rFonts w:asciiTheme="majorHAnsi" w:eastAsiaTheme="majorEastAsia" w:hAnsiTheme="majorHAnsi"/>
                <w:lang w:val="es-ES"/>
              </w:rPr>
              <w:t xml:space="preserve"> Puebla.</w:t>
            </w:r>
          </w:p>
          <w:p w:rsidR="00362BE7" w:rsidRDefault="00362BE7" w:rsidP="00362BE7">
            <w:pPr>
              <w:jc w:val="both"/>
              <w:rPr>
                <w:rFonts w:asciiTheme="majorHAnsi" w:eastAsiaTheme="majorEastAsia" w:hAnsiTheme="majorHAnsi"/>
                <w:lang w:val="es-ES"/>
              </w:rPr>
            </w:pPr>
            <w:r>
              <w:rPr>
                <w:rFonts w:asciiTheme="majorHAnsi" w:eastAsiaTheme="majorEastAsia" w:hAnsiTheme="majorHAnsi"/>
                <w:lang w:val="es-ES"/>
              </w:rPr>
              <w:t>Banco Azteca</w:t>
            </w:r>
          </w:p>
          <w:p w:rsidR="00362BE7" w:rsidRDefault="00362BE7" w:rsidP="00362BE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ajorHAnsi" w:eastAsiaTheme="majorEastAsia" w:hAnsiTheme="majorHAnsi"/>
                <w:lang w:val="es-ES"/>
              </w:rPr>
            </w:pPr>
            <w:r>
              <w:rPr>
                <w:rFonts w:asciiTheme="majorHAnsi" w:eastAsiaTheme="majorEastAsia" w:hAnsiTheme="majorHAnsi"/>
                <w:lang w:val="es-ES"/>
              </w:rPr>
              <w:t xml:space="preserve">Actualizaciones al sistema de </w:t>
            </w:r>
            <w:proofErr w:type="spellStart"/>
            <w:r>
              <w:rPr>
                <w:rFonts w:asciiTheme="majorHAnsi" w:eastAsiaTheme="majorEastAsia" w:hAnsiTheme="majorHAnsi"/>
                <w:lang w:val="es-ES"/>
              </w:rPr>
              <w:t>B</w:t>
            </w:r>
            <w:r w:rsidRPr="00362BE7">
              <w:rPr>
                <w:rFonts w:asciiTheme="majorHAnsi" w:eastAsiaTheme="majorEastAsia" w:hAnsiTheme="majorHAnsi"/>
                <w:lang w:val="es-ES"/>
              </w:rPr>
              <w:t>lockbuster</w:t>
            </w:r>
            <w:proofErr w:type="spellEnd"/>
            <w:r>
              <w:rPr>
                <w:rFonts w:asciiTheme="majorHAnsi" w:eastAsiaTheme="majorEastAsia" w:hAnsiTheme="majorHAnsi"/>
                <w:lang w:val="es-ES"/>
              </w:rPr>
              <w:t xml:space="preserve"> México.</w:t>
            </w:r>
          </w:p>
          <w:p w:rsidR="00B0568B" w:rsidRDefault="00B0568B" w:rsidP="00362BE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ajorHAnsi" w:eastAsiaTheme="majorEastAsia" w:hAnsiTheme="majorHAnsi"/>
                <w:lang w:val="es-ES"/>
              </w:rPr>
            </w:pPr>
            <w:r>
              <w:rPr>
                <w:rFonts w:asciiTheme="majorHAnsi" w:eastAsiaTheme="majorEastAsia" w:hAnsiTheme="majorHAnsi"/>
                <w:lang w:val="es-ES"/>
              </w:rPr>
              <w:t xml:space="preserve">Apoyo en el desarrollo del cliente de </w:t>
            </w:r>
            <w:proofErr w:type="spellStart"/>
            <w:r>
              <w:rPr>
                <w:rFonts w:asciiTheme="majorHAnsi" w:eastAsiaTheme="majorEastAsia" w:hAnsiTheme="majorHAnsi"/>
                <w:lang w:val="es-ES"/>
              </w:rPr>
              <w:t>GikZone</w:t>
            </w:r>
            <w:proofErr w:type="spellEnd"/>
            <w:r>
              <w:rPr>
                <w:rFonts w:asciiTheme="majorHAnsi" w:eastAsiaTheme="majorEastAsia" w:hAnsiTheme="majorHAnsi"/>
                <w:lang w:val="es-ES"/>
              </w:rPr>
              <w:t xml:space="preserve"> para </w:t>
            </w:r>
            <w:proofErr w:type="spellStart"/>
            <w:r>
              <w:rPr>
                <w:rFonts w:asciiTheme="majorHAnsi" w:eastAsiaTheme="majorEastAsia" w:hAnsiTheme="majorHAnsi"/>
                <w:lang w:val="es-ES"/>
              </w:rPr>
              <w:t>iPad</w:t>
            </w:r>
            <w:proofErr w:type="spellEnd"/>
            <w:r>
              <w:rPr>
                <w:rFonts w:asciiTheme="majorHAnsi" w:eastAsiaTheme="majorEastAsia" w:hAnsiTheme="majorHAnsi"/>
                <w:lang w:val="es-ES"/>
              </w:rPr>
              <w:t xml:space="preserve"> incorporando la tecnología de Acepta Pago</w:t>
            </w:r>
            <w:r w:rsidR="00967E54">
              <w:rPr>
                <w:rFonts w:asciiTheme="majorHAnsi" w:eastAsiaTheme="majorEastAsia" w:hAnsiTheme="majorHAnsi"/>
                <w:lang w:val="es-ES"/>
              </w:rPr>
              <w:t xml:space="preserve">, utilizando Angular </w:t>
            </w:r>
            <w:proofErr w:type="spellStart"/>
            <w:r w:rsidR="00967E54">
              <w:rPr>
                <w:rFonts w:asciiTheme="majorHAnsi" w:eastAsiaTheme="majorEastAsia" w:hAnsiTheme="majorHAnsi"/>
                <w:lang w:val="es-ES"/>
              </w:rPr>
              <w:t>js</w:t>
            </w:r>
            <w:proofErr w:type="spellEnd"/>
            <w:r w:rsidR="00967E54">
              <w:rPr>
                <w:rFonts w:asciiTheme="majorHAnsi" w:eastAsiaTheme="majorEastAsia" w:hAnsiTheme="majorHAnsi"/>
                <w:lang w:val="es-ES"/>
              </w:rPr>
              <w:t xml:space="preserve"> y </w:t>
            </w:r>
            <w:proofErr w:type="spellStart"/>
            <w:r w:rsidR="00967E54">
              <w:rPr>
                <w:rFonts w:asciiTheme="majorHAnsi" w:eastAsiaTheme="majorEastAsia" w:hAnsiTheme="majorHAnsi"/>
                <w:lang w:val="es-ES"/>
              </w:rPr>
              <w:t>Bootstrap</w:t>
            </w:r>
            <w:proofErr w:type="spellEnd"/>
            <w:r>
              <w:rPr>
                <w:rFonts w:asciiTheme="majorHAnsi" w:eastAsiaTheme="majorEastAsia" w:hAnsiTheme="majorHAnsi"/>
                <w:lang w:val="es-ES"/>
              </w:rPr>
              <w:t>.</w:t>
            </w:r>
          </w:p>
          <w:p w:rsidR="00042BDE" w:rsidRDefault="00042BDE" w:rsidP="00362BE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ajorHAnsi" w:eastAsiaTheme="majorEastAsia" w:hAnsiTheme="majorHAnsi"/>
                <w:lang w:val="es-ES"/>
              </w:rPr>
            </w:pPr>
            <w:r>
              <w:rPr>
                <w:rFonts w:asciiTheme="majorHAnsi" w:eastAsiaTheme="majorEastAsia" w:hAnsiTheme="majorHAnsi"/>
                <w:lang w:val="es-ES"/>
              </w:rPr>
              <w:t>Desarrollo de servicios web para la aplicación de Banca Móvil Digital, en el los módulos de digitalización, configuraciones, aclaraciones y cheques.</w:t>
            </w:r>
          </w:p>
          <w:p w:rsidR="00CA173A" w:rsidRDefault="00CA173A" w:rsidP="00362BE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ajorHAnsi" w:eastAsiaTheme="majorEastAsia" w:hAnsiTheme="majorHAnsi"/>
                <w:lang w:val="es-ES"/>
              </w:rPr>
            </w:pPr>
            <w:r>
              <w:rPr>
                <w:rFonts w:asciiTheme="majorHAnsi" w:eastAsiaTheme="majorEastAsia" w:hAnsiTheme="majorHAnsi"/>
                <w:lang w:val="es-ES"/>
              </w:rPr>
              <w:lastRenderedPageBreak/>
              <w:t xml:space="preserve">Generación de </w:t>
            </w:r>
            <w:proofErr w:type="spellStart"/>
            <w:r>
              <w:rPr>
                <w:rFonts w:asciiTheme="majorHAnsi" w:eastAsiaTheme="majorEastAsia" w:hAnsiTheme="majorHAnsi"/>
                <w:lang w:val="es-ES"/>
              </w:rPr>
              <w:t>microservicios</w:t>
            </w:r>
            <w:proofErr w:type="spellEnd"/>
            <w:r>
              <w:rPr>
                <w:rFonts w:asciiTheme="majorHAnsi" w:eastAsiaTheme="majorEastAsia" w:hAnsiTheme="majorHAnsi"/>
                <w:lang w:val="es-ES"/>
              </w:rPr>
              <w:t xml:space="preserve"> para módulos de consulta, digitalización, configuración y aclaraciones de </w:t>
            </w:r>
            <w:r w:rsidR="00295655">
              <w:rPr>
                <w:rFonts w:asciiTheme="majorHAnsi" w:eastAsiaTheme="majorEastAsia" w:hAnsiTheme="majorHAnsi"/>
                <w:lang w:val="es-ES"/>
              </w:rPr>
              <w:t>Banca Móvil Digital</w:t>
            </w:r>
            <w:r>
              <w:rPr>
                <w:rFonts w:asciiTheme="majorHAnsi" w:eastAsiaTheme="majorEastAsia" w:hAnsiTheme="majorHAnsi"/>
                <w:lang w:val="es-ES"/>
              </w:rPr>
              <w:t>.</w:t>
            </w:r>
          </w:p>
          <w:p w:rsidR="00E641C4" w:rsidRDefault="00A83D72" w:rsidP="00E641C4">
            <w:pPr>
              <w:pStyle w:val="Seccin"/>
              <w:spacing w:after="0"/>
              <w:rPr>
                <w:lang w:val="es-ES"/>
              </w:rPr>
            </w:pPr>
            <w:r>
              <w:rPr>
                <w:lang w:val="es-ES"/>
              </w:rPr>
              <w:t>Idiomas</w:t>
            </w:r>
          </w:p>
          <w:p w:rsidR="009158C3" w:rsidRDefault="006A7A7B" w:rsidP="00DF224A">
            <w:pPr>
              <w:rPr>
                <w:rFonts w:asciiTheme="majorHAnsi" w:eastAsiaTheme="majorEastAsia" w:hAnsiTheme="majorHAnsi"/>
                <w:lang w:val="es-ES"/>
              </w:rPr>
            </w:pPr>
            <w:r w:rsidRPr="00DF224A">
              <w:rPr>
                <w:rFonts w:asciiTheme="majorHAnsi" w:eastAsiaTheme="majorEastAsia" w:hAnsiTheme="majorHAnsi"/>
                <w:lang w:val="es-ES"/>
              </w:rPr>
              <w:t>Inglés</w:t>
            </w:r>
            <w:r w:rsidR="00C607F3" w:rsidRPr="00DF224A">
              <w:rPr>
                <w:rFonts w:asciiTheme="majorHAnsi" w:eastAsiaTheme="majorEastAsia" w:hAnsiTheme="majorHAnsi"/>
                <w:lang w:val="es-ES"/>
              </w:rPr>
              <w:t xml:space="preserve"> </w:t>
            </w:r>
            <w:r w:rsidR="00E641C4" w:rsidRPr="00DF224A">
              <w:rPr>
                <w:rFonts w:asciiTheme="majorHAnsi" w:eastAsiaTheme="majorEastAsia" w:hAnsiTheme="majorHAnsi"/>
                <w:lang w:val="es-ES"/>
              </w:rPr>
              <w:t>nivel intermedio</w:t>
            </w:r>
            <w:r w:rsidR="00C607F3" w:rsidRPr="00DF224A">
              <w:rPr>
                <w:rFonts w:asciiTheme="majorHAnsi" w:eastAsiaTheme="majorEastAsia" w:hAnsiTheme="majorHAnsi"/>
                <w:lang w:val="es-ES"/>
              </w:rPr>
              <w:t>.</w:t>
            </w:r>
          </w:p>
          <w:p w:rsidR="00973D74" w:rsidRDefault="00973D74" w:rsidP="00DF224A">
            <w:pPr>
              <w:rPr>
                <w:rFonts w:asciiTheme="majorHAnsi" w:eastAsiaTheme="majorEastAsia" w:hAnsiTheme="majorHAnsi"/>
                <w:lang w:val="es-ES"/>
              </w:rPr>
            </w:pPr>
          </w:p>
          <w:p w:rsidR="00973D74" w:rsidRPr="00DF224A" w:rsidRDefault="00973D74" w:rsidP="00973D74">
            <w:pPr>
              <w:pStyle w:val="Seccin"/>
              <w:spacing w:after="0"/>
              <w:rPr>
                <w:rFonts w:eastAsiaTheme="majorEastAsia"/>
                <w:lang w:val="es-ES"/>
              </w:rPr>
            </w:pPr>
            <w:r>
              <w:rPr>
                <w:rFonts w:eastAsiaTheme="majorEastAsia"/>
                <w:lang w:val="es-ES"/>
              </w:rPr>
              <w:t>Otros datos de interés</w:t>
            </w:r>
          </w:p>
          <w:p w:rsidR="00C1443A" w:rsidRDefault="00973D74" w:rsidP="00973D74">
            <w:pPr>
              <w:rPr>
                <w:rFonts w:asciiTheme="majorHAnsi" w:eastAsiaTheme="majorEastAsia" w:hAnsiTheme="majorHAnsi"/>
                <w:lang w:val="es-ES"/>
              </w:rPr>
            </w:pPr>
            <w:r>
              <w:rPr>
                <w:rFonts w:asciiTheme="majorHAnsi" w:eastAsiaTheme="majorEastAsia" w:hAnsiTheme="majorHAnsi"/>
                <w:lang w:val="es-ES"/>
              </w:rPr>
              <w:t>Disponibilidad de horario: Total</w:t>
            </w:r>
          </w:p>
          <w:p w:rsidR="00973D74" w:rsidRPr="00515C1D" w:rsidRDefault="00973D74" w:rsidP="00973D74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Theme="majorHAnsi" w:eastAsiaTheme="majorEastAsia" w:hAnsiTheme="majorHAnsi"/>
                <w:lang w:val="es-ES"/>
              </w:rPr>
              <w:t>Disponibilidad para viajar: Si</w:t>
            </w:r>
          </w:p>
        </w:tc>
      </w:tr>
    </w:tbl>
    <w:p w:rsidR="009158C3" w:rsidRDefault="009158C3" w:rsidP="00515C1D"/>
    <w:sectPr w:rsidR="009158C3" w:rsidSect="000E7908">
      <w:headerReference w:type="even" r:id="rId13"/>
      <w:headerReference w:type="default" r:id="rId14"/>
      <w:footerReference w:type="even" r:id="rId15"/>
      <w:footerReference w:type="default" r:id="rId16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30B" w:rsidRDefault="0065230B">
      <w:pPr>
        <w:spacing w:after="0" w:line="240" w:lineRule="auto"/>
      </w:pPr>
      <w:r>
        <w:separator/>
      </w:r>
    </w:p>
  </w:endnote>
  <w:endnote w:type="continuationSeparator" w:id="0">
    <w:p w:rsidR="0065230B" w:rsidRDefault="0065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auto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auto"/>
    <w:pitch w:val="variable"/>
    <w:sig w:usb0="E00002FF" w:usb1="6AC7FDFB" w:usb2="00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8C3" w:rsidRDefault="00902A07" w:rsidP="006B0917">
    <w:pPr>
      <w:pStyle w:val="Piedepginaizquierdo"/>
      <w:tabs>
        <w:tab w:val="clear" w:pos="4320"/>
        <w:tab w:val="clear" w:pos="8640"/>
        <w:tab w:val="left" w:pos="3345"/>
      </w:tabs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Página </w:t>
    </w:r>
    <w:r w:rsidR="000E7908">
      <w:fldChar w:fldCharType="begin"/>
    </w:r>
    <w:r>
      <w:instrText>PAGE  \* Arabic  \* MERGEFORMAT</w:instrText>
    </w:r>
    <w:r w:rsidR="000E7908">
      <w:fldChar w:fldCharType="separate"/>
    </w:r>
    <w:r w:rsidR="00B472D2" w:rsidRPr="00B472D2">
      <w:rPr>
        <w:noProof/>
        <w:lang w:val="es-ES"/>
      </w:rPr>
      <w:t>2</w:t>
    </w:r>
    <w:r w:rsidR="000E7908">
      <w:fldChar w:fldCharType="end"/>
    </w:r>
    <w:r>
      <w:rPr>
        <w:lang w:val="es-ES"/>
      </w:rPr>
      <w:t xml:space="preserve"> | </w:t>
    </w:r>
    <w:sdt>
      <w:sdtPr>
        <w:id w:val="121446346"/>
        <w:placeholder>
          <w:docPart w:val="0BCDCFD69E8C4AF4900BD4D822552F8D"/>
        </w:placeholder>
        <w:text/>
      </w:sdtPr>
      <w:sdtContent>
        <w:r w:rsidR="006B0917">
          <w:t>9512727799</w:t>
        </w:r>
      </w:sdtContent>
    </w:sdt>
    <w:r w:rsidR="006B0917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8C3" w:rsidRDefault="00902A07">
    <w:pPr>
      <w:pStyle w:val="Piedepginaderecho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Página </w:t>
    </w:r>
    <w:r w:rsidR="000E7908">
      <w:fldChar w:fldCharType="begin"/>
    </w:r>
    <w:r>
      <w:instrText>PAGE  \* Arabic  \* MERGEFORMAT</w:instrText>
    </w:r>
    <w:r w:rsidR="000E7908">
      <w:fldChar w:fldCharType="separate"/>
    </w:r>
    <w:r w:rsidR="00FE76AC" w:rsidRPr="00FE76AC">
      <w:rPr>
        <w:noProof/>
        <w:lang w:val="es-ES"/>
      </w:rPr>
      <w:t>3</w:t>
    </w:r>
    <w:r w:rsidR="000E7908">
      <w:fldChar w:fldCharType="end"/>
    </w:r>
    <w:r>
      <w:rPr>
        <w:lang w:val="es-ES"/>
      </w:rPr>
      <w:t xml:space="preserve"> | </w:t>
    </w:r>
    <w:r w:rsidR="008E5FA8">
      <w:t>abel.cruzb@hotmail.com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30B" w:rsidRDefault="0065230B">
      <w:pPr>
        <w:spacing w:after="0" w:line="240" w:lineRule="auto"/>
      </w:pPr>
      <w:r>
        <w:separator/>
      </w:r>
    </w:p>
  </w:footnote>
  <w:footnote w:type="continuationSeparator" w:id="0">
    <w:p w:rsidR="0065230B" w:rsidRDefault="00652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8C3" w:rsidRDefault="00902A07" w:rsidP="00515C1D">
    <w:pPr>
      <w:pStyle w:val="Encabezadoizquierdo"/>
      <w:pBdr>
        <w:bottom w:val="dashed" w:sz="4" w:space="17" w:color="7F7F7F" w:themeColor="text1" w:themeTint="80"/>
      </w:pBdr>
      <w:jc w:val="right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Currículo: </w:t>
    </w:r>
    <w:sdt>
      <w:sdtPr>
        <w:id w:val="176770587"/>
        <w:placeholder>
          <w:docPart w:val="20438D7AF3C746A5814923878A4E325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D64879">
          <w:t>Abel Cruz Baños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8C3" w:rsidRDefault="00902A07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Currículo: </w:t>
    </w:r>
    <w:sdt>
      <w:sdtPr>
        <w:id w:val="176939009"/>
        <w:placeholder>
          <w:docPart w:val="20438D7AF3C746A5814923878A4E325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D64879">
          <w:t>Abel Cruz Baños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</w:rPr>
    </w:lvl>
  </w:abstractNum>
  <w:abstractNum w:abstractNumId="10">
    <w:nsid w:val="240B726B"/>
    <w:multiLevelType w:val="hybridMultilevel"/>
    <w:tmpl w:val="A106C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61C2A"/>
    <w:multiLevelType w:val="hybridMultilevel"/>
    <w:tmpl w:val="593829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065AB4"/>
    <w:multiLevelType w:val="hybridMultilevel"/>
    <w:tmpl w:val="C7767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14286B"/>
    <w:multiLevelType w:val="hybridMultilevel"/>
    <w:tmpl w:val="0B340CF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3E467B"/>
    <w:multiLevelType w:val="hybridMultilevel"/>
    <w:tmpl w:val="371A2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2"/>
  </w:num>
  <w:num w:numId="32">
    <w:abstractNumId w:val="13"/>
  </w:num>
  <w:num w:numId="33">
    <w:abstractNumId w:val="10"/>
  </w:num>
  <w:num w:numId="34">
    <w:abstractNumId w:val="11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5"/>
  <w:removeDateAndTime/>
  <w:hideGrammaticalErrors/>
  <w:proofState w:spelling="clean" w:grammar="clean"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0055"/>
    <w:rsid w:val="00000E5A"/>
    <w:rsid w:val="000236FF"/>
    <w:rsid w:val="0003075F"/>
    <w:rsid w:val="000346A5"/>
    <w:rsid w:val="00037B5F"/>
    <w:rsid w:val="00042BDE"/>
    <w:rsid w:val="000460E4"/>
    <w:rsid w:val="00057C42"/>
    <w:rsid w:val="000604BA"/>
    <w:rsid w:val="000615F2"/>
    <w:rsid w:val="00072872"/>
    <w:rsid w:val="00082042"/>
    <w:rsid w:val="000A6631"/>
    <w:rsid w:val="000D2EE1"/>
    <w:rsid w:val="000E3838"/>
    <w:rsid w:val="000E3EDE"/>
    <w:rsid w:val="000E7908"/>
    <w:rsid w:val="000F19B0"/>
    <w:rsid w:val="00112C31"/>
    <w:rsid w:val="0011393C"/>
    <w:rsid w:val="001251E8"/>
    <w:rsid w:val="00182179"/>
    <w:rsid w:val="0018455D"/>
    <w:rsid w:val="001A1ADF"/>
    <w:rsid w:val="001B1804"/>
    <w:rsid w:val="001B79AD"/>
    <w:rsid w:val="001D3B9A"/>
    <w:rsid w:val="001D776E"/>
    <w:rsid w:val="001F0055"/>
    <w:rsid w:val="001F6655"/>
    <w:rsid w:val="002142EE"/>
    <w:rsid w:val="0021577D"/>
    <w:rsid w:val="00231B63"/>
    <w:rsid w:val="002400B5"/>
    <w:rsid w:val="00257DBA"/>
    <w:rsid w:val="00261FB5"/>
    <w:rsid w:val="00284CDF"/>
    <w:rsid w:val="00291BD4"/>
    <w:rsid w:val="00294459"/>
    <w:rsid w:val="00295655"/>
    <w:rsid w:val="002A5EED"/>
    <w:rsid w:val="002C1B2D"/>
    <w:rsid w:val="002C7C9C"/>
    <w:rsid w:val="002E67A8"/>
    <w:rsid w:val="00301425"/>
    <w:rsid w:val="00306E1A"/>
    <w:rsid w:val="00320C75"/>
    <w:rsid w:val="0033587F"/>
    <w:rsid w:val="0036227C"/>
    <w:rsid w:val="00362BE7"/>
    <w:rsid w:val="00363FDF"/>
    <w:rsid w:val="00393B61"/>
    <w:rsid w:val="00397076"/>
    <w:rsid w:val="003B59EE"/>
    <w:rsid w:val="003B72EE"/>
    <w:rsid w:val="003F0C5E"/>
    <w:rsid w:val="003F3789"/>
    <w:rsid w:val="00415705"/>
    <w:rsid w:val="00427BA6"/>
    <w:rsid w:val="0043325A"/>
    <w:rsid w:val="00441D4A"/>
    <w:rsid w:val="00451DB7"/>
    <w:rsid w:val="0046591D"/>
    <w:rsid w:val="00473934"/>
    <w:rsid w:val="004773B6"/>
    <w:rsid w:val="004A0F1C"/>
    <w:rsid w:val="004A38F0"/>
    <w:rsid w:val="004B4237"/>
    <w:rsid w:val="004E2DD0"/>
    <w:rsid w:val="004F22A5"/>
    <w:rsid w:val="00515C1D"/>
    <w:rsid w:val="00524E13"/>
    <w:rsid w:val="005509E8"/>
    <w:rsid w:val="00551791"/>
    <w:rsid w:val="00560EA2"/>
    <w:rsid w:val="005A3703"/>
    <w:rsid w:val="005B0BC8"/>
    <w:rsid w:val="005B22F8"/>
    <w:rsid w:val="005D57B4"/>
    <w:rsid w:val="005E0EEA"/>
    <w:rsid w:val="005E3B87"/>
    <w:rsid w:val="005E4926"/>
    <w:rsid w:val="00611746"/>
    <w:rsid w:val="006127AB"/>
    <w:rsid w:val="00622811"/>
    <w:rsid w:val="006351D0"/>
    <w:rsid w:val="00636B03"/>
    <w:rsid w:val="0065230B"/>
    <w:rsid w:val="006743B3"/>
    <w:rsid w:val="006A39F1"/>
    <w:rsid w:val="006A7A7B"/>
    <w:rsid w:val="006B0917"/>
    <w:rsid w:val="006B5FA1"/>
    <w:rsid w:val="006C4626"/>
    <w:rsid w:val="006C5361"/>
    <w:rsid w:val="006D242B"/>
    <w:rsid w:val="006F0D47"/>
    <w:rsid w:val="006F309C"/>
    <w:rsid w:val="006F509B"/>
    <w:rsid w:val="00714661"/>
    <w:rsid w:val="00720681"/>
    <w:rsid w:val="00743551"/>
    <w:rsid w:val="00745A2E"/>
    <w:rsid w:val="00781DAB"/>
    <w:rsid w:val="007A2BBB"/>
    <w:rsid w:val="007A76F0"/>
    <w:rsid w:val="007B0CCF"/>
    <w:rsid w:val="007C0A23"/>
    <w:rsid w:val="007D2F07"/>
    <w:rsid w:val="00800FD9"/>
    <w:rsid w:val="00816611"/>
    <w:rsid w:val="008237C9"/>
    <w:rsid w:val="008414CE"/>
    <w:rsid w:val="00866852"/>
    <w:rsid w:val="008B5604"/>
    <w:rsid w:val="008D4B86"/>
    <w:rsid w:val="008E0A11"/>
    <w:rsid w:val="008E5FA8"/>
    <w:rsid w:val="008F5E36"/>
    <w:rsid w:val="00902A07"/>
    <w:rsid w:val="009158C3"/>
    <w:rsid w:val="009360D1"/>
    <w:rsid w:val="00936D51"/>
    <w:rsid w:val="00965241"/>
    <w:rsid w:val="00965800"/>
    <w:rsid w:val="00967E54"/>
    <w:rsid w:val="00973D74"/>
    <w:rsid w:val="00990720"/>
    <w:rsid w:val="009964E3"/>
    <w:rsid w:val="009E010C"/>
    <w:rsid w:val="009F1562"/>
    <w:rsid w:val="009F3479"/>
    <w:rsid w:val="00A201C7"/>
    <w:rsid w:val="00A46842"/>
    <w:rsid w:val="00A63F11"/>
    <w:rsid w:val="00A64AEC"/>
    <w:rsid w:val="00A71794"/>
    <w:rsid w:val="00A82D81"/>
    <w:rsid w:val="00A83D72"/>
    <w:rsid w:val="00A908D5"/>
    <w:rsid w:val="00A92545"/>
    <w:rsid w:val="00AA20E0"/>
    <w:rsid w:val="00AB2A42"/>
    <w:rsid w:val="00AC3FC3"/>
    <w:rsid w:val="00AD58BC"/>
    <w:rsid w:val="00AE6B2E"/>
    <w:rsid w:val="00B0568B"/>
    <w:rsid w:val="00B07201"/>
    <w:rsid w:val="00B30838"/>
    <w:rsid w:val="00B3311D"/>
    <w:rsid w:val="00B43E5B"/>
    <w:rsid w:val="00B472D2"/>
    <w:rsid w:val="00B7286A"/>
    <w:rsid w:val="00B86069"/>
    <w:rsid w:val="00B8717B"/>
    <w:rsid w:val="00BA5443"/>
    <w:rsid w:val="00BB3933"/>
    <w:rsid w:val="00BD0225"/>
    <w:rsid w:val="00BD297C"/>
    <w:rsid w:val="00BD5C06"/>
    <w:rsid w:val="00BD75ED"/>
    <w:rsid w:val="00BE4447"/>
    <w:rsid w:val="00BE6371"/>
    <w:rsid w:val="00BE67ED"/>
    <w:rsid w:val="00BE767E"/>
    <w:rsid w:val="00C05470"/>
    <w:rsid w:val="00C1198A"/>
    <w:rsid w:val="00C1443A"/>
    <w:rsid w:val="00C2654F"/>
    <w:rsid w:val="00C3301D"/>
    <w:rsid w:val="00C360A6"/>
    <w:rsid w:val="00C57A65"/>
    <w:rsid w:val="00C607F3"/>
    <w:rsid w:val="00C62A20"/>
    <w:rsid w:val="00C72B0D"/>
    <w:rsid w:val="00CA173A"/>
    <w:rsid w:val="00CC14BD"/>
    <w:rsid w:val="00CC219B"/>
    <w:rsid w:val="00CC608B"/>
    <w:rsid w:val="00CD4DD8"/>
    <w:rsid w:val="00D02430"/>
    <w:rsid w:val="00D07F20"/>
    <w:rsid w:val="00D16894"/>
    <w:rsid w:val="00D31CF6"/>
    <w:rsid w:val="00D64879"/>
    <w:rsid w:val="00D86BCB"/>
    <w:rsid w:val="00DA3894"/>
    <w:rsid w:val="00DD4BF5"/>
    <w:rsid w:val="00DD6BF3"/>
    <w:rsid w:val="00DF224A"/>
    <w:rsid w:val="00DF77C5"/>
    <w:rsid w:val="00E211EC"/>
    <w:rsid w:val="00E24A80"/>
    <w:rsid w:val="00E4709B"/>
    <w:rsid w:val="00E641C4"/>
    <w:rsid w:val="00E82A66"/>
    <w:rsid w:val="00E846C9"/>
    <w:rsid w:val="00E928C3"/>
    <w:rsid w:val="00EC41DE"/>
    <w:rsid w:val="00EE0161"/>
    <w:rsid w:val="00EE295B"/>
    <w:rsid w:val="00F3431B"/>
    <w:rsid w:val="00F5071C"/>
    <w:rsid w:val="00F606D0"/>
    <w:rsid w:val="00F62EB6"/>
    <w:rsid w:val="00F8190D"/>
    <w:rsid w:val="00F85A48"/>
    <w:rsid w:val="00F91118"/>
    <w:rsid w:val="00FC4FC6"/>
    <w:rsid w:val="00FD3C4E"/>
    <w:rsid w:val="00FE5A83"/>
    <w:rsid w:val="00FE7061"/>
    <w:rsid w:val="00FE76AC"/>
    <w:rsid w:val="00FF4934"/>
    <w:rsid w:val="4E7D007E"/>
    <w:rsid w:val="680A9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footnote text" w:uiPriority="0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908"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E7908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7908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7908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7908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7908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7908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7908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7908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7908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E79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rsid w:val="000E790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E790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7908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0E790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908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79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908"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rsid w:val="000E7908"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0E7908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0E7908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sid w:val="000E7908"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0E7908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7908"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0E7908"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rsid w:val="000E7908"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unhideWhenUsed/>
    <w:rsid w:val="000E7908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0E7908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rsid w:val="000E7908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0E7908"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0E7908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0E7908"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7908"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7908"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7908"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7908"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7908"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7908"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7908"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0E7908"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0E7908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7908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0E7908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rsid w:val="000E7908"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0E7908"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0E7908"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sid w:val="000E7908"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sid w:val="000E7908"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0E7908"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0E7908"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0E7908"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E7908"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E7908"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E7908"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E7908"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E7908"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E7908"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E7908"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rsid w:val="000E7908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E7908"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E7908"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0E7908"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0E7908"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0E7908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sid w:val="000E7908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0E7908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sid w:val="000E7908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0E7908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0E7908"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rsid w:val="000E7908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0E7908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0E7908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rsid w:val="000E7908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0E7908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semiHidden/>
    <w:unhideWhenUsed/>
    <w:qFormat/>
    <w:rsid w:val="000E7908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rsid w:val="000E7908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rsid w:val="000E7908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rsid w:val="000E7908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table" w:styleId="Listamedia1-nfasis1">
    <w:name w:val="Medium List 1 Accent 1"/>
    <w:basedOn w:val="Tablanormal"/>
    <w:uiPriority w:val="41"/>
    <w:rsid w:val="00B8606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bottom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27CA3" w:themeColor="accent1"/>
        </w:tcBorders>
      </w:tcPr>
    </w:tblStylePr>
    <w:tblStylePr w:type="lastRow">
      <w:rPr>
        <w:b/>
        <w:bCs/>
        <w:color w:val="464653" w:themeColor="text2"/>
      </w:rPr>
      <w:tblPr/>
      <w:tcPr>
        <w:tcBorders>
          <w:top w:val="single" w:sz="8" w:space="0" w:color="727CA3" w:themeColor="accent1"/>
          <w:bottom w:val="single" w:sz="8" w:space="0" w:color="727CA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27CA3" w:themeColor="accent1"/>
          <w:bottom w:val="single" w:sz="8" w:space="0" w:color="727CA3" w:themeColor="accent1"/>
        </w:tcBorders>
      </w:tcPr>
    </w:tblStylePr>
    <w:tblStylePr w:type="band1Vert">
      <w:tblPr/>
      <w:tcPr>
        <w:shd w:val="clear" w:color="auto" w:fill="DCDEE8" w:themeFill="accent1" w:themeFillTint="3F"/>
      </w:tcPr>
    </w:tblStylePr>
    <w:tblStylePr w:type="band1Horz">
      <w:tblPr/>
      <w:tcPr>
        <w:shd w:val="clear" w:color="auto" w:fill="DCDEE8" w:themeFill="accent1" w:themeFillTint="3F"/>
      </w:tcPr>
    </w:tblStylePr>
  </w:style>
  <w:style w:type="table" w:styleId="Listamedia2-nfasis1">
    <w:name w:val="Medium List 2 Accent 1"/>
    <w:basedOn w:val="Tablanormal"/>
    <w:uiPriority w:val="41"/>
    <w:rsid w:val="00451D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rs">
    <w:name w:val="prs"/>
    <w:basedOn w:val="Fuentedeprrafopredeter"/>
    <w:rsid w:val="00816611"/>
  </w:style>
  <w:style w:type="paragraph" w:styleId="Prrafodelista">
    <w:name w:val="List Paragraph"/>
    <w:basedOn w:val="Normal"/>
    <w:uiPriority w:val="34"/>
    <w:qFormat/>
    <w:rsid w:val="00D64879"/>
    <w:pPr>
      <w:ind w:left="720"/>
      <w:contextualSpacing/>
    </w:pPr>
  </w:style>
  <w:style w:type="paragraph" w:styleId="Textonotapie">
    <w:name w:val="footnote text"/>
    <w:basedOn w:val="Normal"/>
    <w:link w:val="TextonotapieCar"/>
    <w:unhideWhenUsed/>
    <w:rsid w:val="00BD5C06"/>
    <w:pPr>
      <w:spacing w:after="0" w:line="240" w:lineRule="auto"/>
    </w:pPr>
    <w:rPr>
      <w:rFonts w:ascii="Times New Roman" w:eastAsia="Times New Roman" w:hAnsi="Times New Roman"/>
      <w:color w:val="auto"/>
      <w:lang w:val="es-AR" w:eastAsia="es-ES"/>
    </w:rPr>
  </w:style>
  <w:style w:type="character" w:customStyle="1" w:styleId="TextonotapieCar">
    <w:name w:val="Texto nota pie Car"/>
    <w:basedOn w:val="Fuentedeprrafopredeter"/>
    <w:link w:val="Textonotapie"/>
    <w:rsid w:val="00BD5C06"/>
    <w:rPr>
      <w:rFonts w:ascii="Times New Roman" w:eastAsia="Times New Roman" w:hAnsi="Times New Roman" w:cs="Times New Roman"/>
      <w:sz w:val="20"/>
      <w:szCs w:val="20"/>
      <w:lang w:val="es-AR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1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bel.cruzb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bel.cruzb@hot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bo\AppData\Roaming\Microsoft\Plantilla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615E656F904E70BAA30A67C1F0A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B5834-1C72-4E62-B538-582D3B7DB16C}"/>
      </w:docPartPr>
      <w:docPartBody>
        <w:p w:rsidR="00255153" w:rsidRDefault="00FD2CEB">
          <w:pPr>
            <w:pStyle w:val="EF615E656F904E70BAA30A67C1F0A058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0BCDCFD69E8C4AF4900BD4D822552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74313-8F30-429D-AF3A-E8BB8C1F81AC}"/>
      </w:docPartPr>
      <w:docPartBody>
        <w:p w:rsidR="00255153" w:rsidRDefault="00D16894" w:rsidP="00D16894">
          <w:pPr>
            <w:pStyle w:val="0BCDCFD69E8C4AF4900BD4D822552F8D"/>
          </w:pPr>
          <w:r>
            <w:rPr>
              <w:lang w:val="es-ES"/>
            </w:rPr>
            <w:t>[Escriba la lista de logros]</w:t>
          </w:r>
        </w:p>
      </w:docPartBody>
    </w:docPart>
    <w:docPart>
      <w:docPartPr>
        <w:name w:val="20438D7AF3C746A5814923878A4E3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E3EAE-07F6-471C-9157-1675C2981EB4}"/>
      </w:docPartPr>
      <w:docPartBody>
        <w:p w:rsidR="00255153" w:rsidRDefault="00D16894" w:rsidP="00D16894">
          <w:pPr>
            <w:pStyle w:val="20438D7AF3C746A5814923878A4E3252"/>
          </w:pPr>
          <w:r>
            <w:rPr>
              <w:rStyle w:val="Carcterdefechadesubseccin"/>
              <w:lang w:val="es-ES"/>
            </w:rPr>
            <w:t>[Escriba la fecha de finalización]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auto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auto"/>
    <w:pitch w:val="variable"/>
    <w:sig w:usb0="E00002FF" w:usb1="6AC7FDFB" w:usb2="00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16894"/>
    <w:rsid w:val="0018322A"/>
    <w:rsid w:val="00255153"/>
    <w:rsid w:val="00262734"/>
    <w:rsid w:val="002A3661"/>
    <w:rsid w:val="00325488"/>
    <w:rsid w:val="00360256"/>
    <w:rsid w:val="004F5F5D"/>
    <w:rsid w:val="005704A8"/>
    <w:rsid w:val="005C7F5D"/>
    <w:rsid w:val="0062063E"/>
    <w:rsid w:val="006B2C82"/>
    <w:rsid w:val="008849F8"/>
    <w:rsid w:val="008D3F28"/>
    <w:rsid w:val="00B6700C"/>
    <w:rsid w:val="00B82CFA"/>
    <w:rsid w:val="00B905F4"/>
    <w:rsid w:val="00C61C36"/>
    <w:rsid w:val="00D16894"/>
    <w:rsid w:val="00D63CF2"/>
    <w:rsid w:val="00EE03A6"/>
    <w:rsid w:val="00FD2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C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6B2C82"/>
    <w:rPr>
      <w:color w:val="808080"/>
    </w:rPr>
  </w:style>
  <w:style w:type="paragraph" w:customStyle="1" w:styleId="EF615E656F904E70BAA30A67C1F0A058">
    <w:name w:val="EF615E656F904E70BAA30A67C1F0A058"/>
    <w:rsid w:val="006B2C82"/>
  </w:style>
  <w:style w:type="paragraph" w:customStyle="1" w:styleId="1766B08B693F4FB3BB8E9CD00AFE6085">
    <w:name w:val="1766B08B693F4FB3BB8E9CD00AFE6085"/>
    <w:rsid w:val="006B2C82"/>
  </w:style>
  <w:style w:type="paragraph" w:customStyle="1" w:styleId="8E557F44AA844E8EB4F1D1E2CF4D71A6">
    <w:name w:val="8E557F44AA844E8EB4F1D1E2CF4D71A6"/>
    <w:rsid w:val="006B2C82"/>
  </w:style>
  <w:style w:type="paragraph" w:customStyle="1" w:styleId="CA3225357B9640AC90B56F8E15D0F36E">
    <w:name w:val="CA3225357B9640AC90B56F8E15D0F36E"/>
    <w:rsid w:val="006B2C82"/>
  </w:style>
  <w:style w:type="paragraph" w:customStyle="1" w:styleId="3BF7E86E8BF84CB08CCB26601D241D6A">
    <w:name w:val="3BF7E86E8BF84CB08CCB26601D241D6A"/>
    <w:rsid w:val="006B2C82"/>
  </w:style>
  <w:style w:type="paragraph" w:customStyle="1" w:styleId="14A5A2639F24498E87766075F1B37DFB">
    <w:name w:val="14A5A2639F24498E87766075F1B37DFB"/>
    <w:rsid w:val="006B2C82"/>
  </w:style>
  <w:style w:type="paragraph" w:customStyle="1" w:styleId="74E8EB5C4F7B4286B75B552B33CE3F5F">
    <w:name w:val="74E8EB5C4F7B4286B75B552B33CE3F5F"/>
    <w:rsid w:val="006B2C82"/>
  </w:style>
  <w:style w:type="paragraph" w:customStyle="1" w:styleId="00194EDFEB5B476F818C143CAD38F306">
    <w:name w:val="00194EDFEB5B476F818C143CAD38F306"/>
    <w:rsid w:val="006B2C82"/>
  </w:style>
  <w:style w:type="paragraph" w:customStyle="1" w:styleId="Fechadesubseccin">
    <w:name w:val="Fecha de subsección"/>
    <w:basedOn w:val="Normal"/>
    <w:link w:val="Carcterdefechadesubseccin"/>
    <w:uiPriority w:val="4"/>
    <w:qFormat/>
    <w:rsid w:val="00D16894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character" w:customStyle="1" w:styleId="Carcterdefechadesubseccin">
    <w:name w:val="Carácter de fecha de subsección"/>
    <w:basedOn w:val="Fuentedeprrafopredeter"/>
    <w:link w:val="Fechadesubseccin"/>
    <w:uiPriority w:val="4"/>
    <w:rsid w:val="00D16894"/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paragraph" w:customStyle="1" w:styleId="AA0C1FE7A6FD4BED878F023E3FC36A82">
    <w:name w:val="AA0C1FE7A6FD4BED878F023E3FC36A82"/>
    <w:rsid w:val="006B2C82"/>
  </w:style>
  <w:style w:type="paragraph" w:customStyle="1" w:styleId="47E3266B761C4318822B29B7F5EA3D13">
    <w:name w:val="47E3266B761C4318822B29B7F5EA3D13"/>
    <w:rsid w:val="006B2C82"/>
  </w:style>
  <w:style w:type="paragraph" w:customStyle="1" w:styleId="945173E4F2FB4470B7B32709C8AF11F2">
    <w:name w:val="945173E4F2FB4470B7B32709C8AF11F2"/>
    <w:rsid w:val="006B2C82"/>
  </w:style>
  <w:style w:type="paragraph" w:customStyle="1" w:styleId="7F0FB96876024D33B859B43BA765F026">
    <w:name w:val="7F0FB96876024D33B859B43BA765F026"/>
    <w:rsid w:val="006B2C82"/>
  </w:style>
  <w:style w:type="paragraph" w:customStyle="1" w:styleId="9D73CD59413046E68AA26D498922A750">
    <w:name w:val="9D73CD59413046E68AA26D498922A750"/>
    <w:rsid w:val="006B2C82"/>
  </w:style>
  <w:style w:type="paragraph" w:customStyle="1" w:styleId="4E92D8C8AE314C32A2FD6AFFC41B5A17">
    <w:name w:val="4E92D8C8AE314C32A2FD6AFFC41B5A17"/>
    <w:rsid w:val="006B2C82"/>
  </w:style>
  <w:style w:type="paragraph" w:customStyle="1" w:styleId="5A28DE7AF58C4F488C05A90A8B9014EA">
    <w:name w:val="5A28DE7AF58C4F488C05A90A8B9014EA"/>
    <w:rsid w:val="006B2C82"/>
  </w:style>
  <w:style w:type="paragraph" w:customStyle="1" w:styleId="99D6F70812484016AC93936F3ECA7DE5">
    <w:name w:val="99D6F70812484016AC93936F3ECA7DE5"/>
    <w:rsid w:val="006B2C82"/>
  </w:style>
  <w:style w:type="paragraph" w:customStyle="1" w:styleId="77731BEE0BE84E7EB3901AC78216633C">
    <w:name w:val="77731BEE0BE84E7EB3901AC78216633C"/>
    <w:rsid w:val="006B2C82"/>
  </w:style>
  <w:style w:type="paragraph" w:customStyle="1" w:styleId="2915D7B0E6ED450AAE936F858C28FC76">
    <w:name w:val="2915D7B0E6ED450AAE936F858C28FC76"/>
    <w:rsid w:val="00D16894"/>
  </w:style>
  <w:style w:type="paragraph" w:customStyle="1" w:styleId="FE25D7D214E14263B378604C43437343">
    <w:name w:val="FE25D7D214E14263B378604C43437343"/>
    <w:rsid w:val="00D16894"/>
  </w:style>
  <w:style w:type="paragraph" w:customStyle="1" w:styleId="90002022B6DE470B9DDA7FA878ED668A">
    <w:name w:val="90002022B6DE470B9DDA7FA878ED668A"/>
    <w:rsid w:val="00D16894"/>
  </w:style>
  <w:style w:type="paragraph" w:customStyle="1" w:styleId="F5347E00E28F42F1A55EA2DCD7A602D2">
    <w:name w:val="F5347E00E28F42F1A55EA2DCD7A602D2"/>
    <w:rsid w:val="00D16894"/>
  </w:style>
  <w:style w:type="paragraph" w:customStyle="1" w:styleId="35CCC2D360EE466E949887EFC27A88DD">
    <w:name w:val="35CCC2D360EE466E949887EFC27A88DD"/>
    <w:rsid w:val="00D16894"/>
  </w:style>
  <w:style w:type="paragraph" w:customStyle="1" w:styleId="7EF2165A0EE849B4918569993955C69A">
    <w:name w:val="7EF2165A0EE849B4918569993955C69A"/>
    <w:rsid w:val="00D16894"/>
  </w:style>
  <w:style w:type="paragraph" w:customStyle="1" w:styleId="042F8970CE40479C9ABF4B15BEC5305D">
    <w:name w:val="042F8970CE40479C9ABF4B15BEC5305D"/>
    <w:rsid w:val="00D16894"/>
  </w:style>
  <w:style w:type="paragraph" w:customStyle="1" w:styleId="DE89050A25E848D7AC622619CF12AFE4">
    <w:name w:val="DE89050A25E848D7AC622619CF12AFE4"/>
    <w:rsid w:val="00D16894"/>
  </w:style>
  <w:style w:type="paragraph" w:customStyle="1" w:styleId="5C52C800419846C698901D63D36188F0">
    <w:name w:val="5C52C800419846C698901D63D36188F0"/>
    <w:rsid w:val="00D16894"/>
  </w:style>
  <w:style w:type="paragraph" w:customStyle="1" w:styleId="4E296ED711B4432DBC2F25994A1A988C">
    <w:name w:val="4E296ED711B4432DBC2F25994A1A988C"/>
    <w:rsid w:val="00D16894"/>
  </w:style>
  <w:style w:type="paragraph" w:customStyle="1" w:styleId="5BCFE40BE0714A91ABAC20E03F2A03D9">
    <w:name w:val="5BCFE40BE0714A91ABAC20E03F2A03D9"/>
    <w:rsid w:val="00D16894"/>
  </w:style>
  <w:style w:type="paragraph" w:customStyle="1" w:styleId="0BCDCFD69E8C4AF4900BD4D822552F8D">
    <w:name w:val="0BCDCFD69E8C4AF4900BD4D822552F8D"/>
    <w:rsid w:val="00D16894"/>
  </w:style>
  <w:style w:type="paragraph" w:customStyle="1" w:styleId="7835BBF6CD9342EB9B85259A8EA4DA01">
    <w:name w:val="7835BBF6CD9342EB9B85259A8EA4DA01"/>
    <w:rsid w:val="00D16894"/>
  </w:style>
  <w:style w:type="paragraph" w:customStyle="1" w:styleId="20438D7AF3C746A5814923878A4E3252">
    <w:name w:val="20438D7AF3C746A5814923878A4E3252"/>
    <w:rsid w:val="00D16894"/>
  </w:style>
  <w:style w:type="paragraph" w:customStyle="1" w:styleId="013D6025E64B45169AD7FE420C17E630">
    <w:name w:val="013D6025E64B45169AD7FE420C17E630"/>
    <w:rsid w:val="00D168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581E297-6CBC-499D-B825-43D08F50E1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16BDBA-D5D3-45F2-ABB2-694C9F467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66</TotalTime>
  <Pages>4</Pages>
  <Words>783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Abel Cruz Baños</dc:creator>
  <cp:lastModifiedBy>acruzb</cp:lastModifiedBy>
  <cp:revision>71</cp:revision>
  <cp:lastPrinted>2015-11-18T01:21:00Z</cp:lastPrinted>
  <dcterms:created xsi:type="dcterms:W3CDTF">2015-11-18T01:33:00Z</dcterms:created>
  <dcterms:modified xsi:type="dcterms:W3CDTF">2018-05-02T16:32:00Z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